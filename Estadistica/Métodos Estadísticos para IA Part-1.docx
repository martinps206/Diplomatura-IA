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6D3FDC" w14:textId="16266440" w:rsidR="001476AA" w:rsidRPr="00B26670" w:rsidRDefault="00000000" w:rsidP="00B176B3">
      <w:pPr>
        <w:pStyle w:val="Ttulo1"/>
        <w:spacing w:before="0" w:line="240" w:lineRule="auto"/>
        <w:jc w:val="both"/>
        <w:rPr>
          <w:rFonts w:ascii="Times New Roman" w:hAnsi="Times New Roman" w:cs="Times New Roman"/>
          <w:sz w:val="24"/>
          <w:szCs w:val="24"/>
          <w:lang w:val="es-PE"/>
        </w:rPr>
      </w:pPr>
      <w:r w:rsidRPr="00B26670">
        <w:rPr>
          <w:rFonts w:ascii="Times New Roman" w:hAnsi="Times New Roman" w:cs="Times New Roman"/>
          <w:sz w:val="24"/>
          <w:szCs w:val="24"/>
          <w:lang w:val="es-PE"/>
        </w:rPr>
        <w:t>Métodos Estadísticos para IA</w:t>
      </w:r>
    </w:p>
    <w:p w14:paraId="0D5D2EAD" w14:textId="77777777" w:rsidR="00B26670" w:rsidRPr="00B26670" w:rsidRDefault="00B26670" w:rsidP="00B176B3">
      <w:pPr>
        <w:pStyle w:val="Ttulo2"/>
        <w:spacing w:before="0" w:line="240" w:lineRule="auto"/>
        <w:jc w:val="both"/>
        <w:rPr>
          <w:rFonts w:ascii="Times New Roman" w:hAnsi="Times New Roman" w:cs="Times New Roman"/>
          <w:sz w:val="24"/>
          <w:szCs w:val="24"/>
          <w:lang w:val="es-PE"/>
        </w:rPr>
      </w:pPr>
    </w:p>
    <w:p w14:paraId="5C37A4A6" w14:textId="165D1E39" w:rsidR="001476AA" w:rsidRPr="00B26670" w:rsidRDefault="00000000" w:rsidP="00B176B3">
      <w:pPr>
        <w:pStyle w:val="Ttulo2"/>
        <w:spacing w:before="0" w:line="240" w:lineRule="auto"/>
        <w:jc w:val="both"/>
        <w:rPr>
          <w:rFonts w:ascii="Times New Roman" w:hAnsi="Times New Roman" w:cs="Times New Roman"/>
          <w:sz w:val="24"/>
          <w:szCs w:val="24"/>
          <w:lang w:val="es-PE"/>
        </w:rPr>
      </w:pPr>
      <w:r w:rsidRPr="00B26670">
        <w:rPr>
          <w:rFonts w:ascii="Times New Roman" w:hAnsi="Times New Roman" w:cs="Times New Roman"/>
          <w:sz w:val="24"/>
          <w:szCs w:val="24"/>
          <w:lang w:val="es-PE"/>
        </w:rPr>
        <w:t>Resumen ejecutivo</w:t>
      </w:r>
    </w:p>
    <w:p w14:paraId="503F9178" w14:textId="77777777" w:rsidR="00B26670" w:rsidRPr="00B26670" w:rsidRDefault="00B26670" w:rsidP="00B176B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PE"/>
        </w:rPr>
      </w:pPr>
    </w:p>
    <w:p w14:paraId="5DB46A51" w14:textId="4AD45EA4" w:rsidR="001476AA" w:rsidRPr="00B26670" w:rsidRDefault="00000000" w:rsidP="00B176B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PE"/>
        </w:rPr>
      </w:pPr>
      <w:r w:rsidRPr="00B26670">
        <w:rPr>
          <w:rFonts w:ascii="Times New Roman" w:hAnsi="Times New Roman" w:cs="Times New Roman"/>
          <w:sz w:val="24"/>
          <w:szCs w:val="24"/>
          <w:lang w:val="es-PE"/>
        </w:rPr>
        <w:t>Esta monografía desarrolla y mejora los contenidos de la Clase 1 — Parte 1: ‘Métodos Estadísticos para IA’. Cubre definiciones fundamentales de estadística y probabilidad, distribuciones discretas y continuas, cuantiles, generación de números aleatorios, y una introducción a la inferencia estadística — todo orientado a aplicaciones prácticas en Inteligencia Artificial. Cada tema incluye explicaciones ampliadas, fórmulas clave, ejemplos aplicados a la vida real y recomendaciones para ejercicios y notebooks prácticos.</w:t>
      </w:r>
    </w:p>
    <w:p w14:paraId="3EAA086F" w14:textId="77777777" w:rsidR="00B26670" w:rsidRPr="00B26670" w:rsidRDefault="00B26670" w:rsidP="00B176B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PE"/>
        </w:rPr>
      </w:pPr>
    </w:p>
    <w:p w14:paraId="6D5F827C" w14:textId="77777777" w:rsidR="001476AA" w:rsidRPr="00B26670" w:rsidRDefault="00000000" w:rsidP="00B176B3">
      <w:pPr>
        <w:pStyle w:val="Ttulo2"/>
        <w:spacing w:before="0" w:line="240" w:lineRule="auto"/>
        <w:jc w:val="both"/>
        <w:rPr>
          <w:rFonts w:ascii="Times New Roman" w:hAnsi="Times New Roman" w:cs="Times New Roman"/>
          <w:sz w:val="24"/>
          <w:szCs w:val="24"/>
          <w:lang w:val="es-PE"/>
        </w:rPr>
      </w:pPr>
      <w:r w:rsidRPr="00B26670">
        <w:rPr>
          <w:rFonts w:ascii="Times New Roman" w:hAnsi="Times New Roman" w:cs="Times New Roman"/>
          <w:sz w:val="24"/>
          <w:szCs w:val="24"/>
          <w:lang w:val="es-PE"/>
        </w:rPr>
        <w:t>Objetivos de la monografía</w:t>
      </w:r>
    </w:p>
    <w:p w14:paraId="07F5984E" w14:textId="77777777" w:rsidR="00B26670" w:rsidRPr="00B26670" w:rsidRDefault="00B26670" w:rsidP="00B176B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PE"/>
        </w:rPr>
      </w:pPr>
    </w:p>
    <w:p w14:paraId="041DBFD1" w14:textId="1C125FE5" w:rsidR="001476AA" w:rsidRPr="00B26670" w:rsidRDefault="00000000" w:rsidP="00B176B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PE"/>
        </w:rPr>
      </w:pPr>
      <w:r w:rsidRPr="00B26670">
        <w:rPr>
          <w:rFonts w:ascii="Times New Roman" w:hAnsi="Times New Roman" w:cs="Times New Roman"/>
          <w:sz w:val="24"/>
          <w:szCs w:val="24"/>
          <w:lang w:val="es-PE"/>
        </w:rPr>
        <w:t>1. Aclarar y ampliar las nociones básicas de probabilidad y estadística necesarias para IA.</w:t>
      </w:r>
      <w:r w:rsidRPr="00B26670">
        <w:rPr>
          <w:rFonts w:ascii="Times New Roman" w:hAnsi="Times New Roman" w:cs="Times New Roman"/>
          <w:sz w:val="24"/>
          <w:szCs w:val="24"/>
          <w:lang w:val="es-PE"/>
        </w:rPr>
        <w:br/>
        <w:t>2. Explicar las principales distribuciones (discretas y continuas) con ejemplos reales y fórmulas.</w:t>
      </w:r>
      <w:r w:rsidRPr="00B26670">
        <w:rPr>
          <w:rFonts w:ascii="Times New Roman" w:hAnsi="Times New Roman" w:cs="Times New Roman"/>
          <w:sz w:val="24"/>
          <w:szCs w:val="24"/>
          <w:lang w:val="es-PE"/>
        </w:rPr>
        <w:br/>
        <w:t xml:space="preserve">3. Proveer ejemplos prácticos (Python / </w:t>
      </w:r>
      <w:proofErr w:type="spellStart"/>
      <w:r w:rsidRPr="00B26670">
        <w:rPr>
          <w:rFonts w:ascii="Times New Roman" w:hAnsi="Times New Roman" w:cs="Times New Roman"/>
          <w:sz w:val="24"/>
          <w:szCs w:val="24"/>
          <w:lang w:val="es-PE"/>
        </w:rPr>
        <w:t>SciPy</w:t>
      </w:r>
      <w:proofErr w:type="spellEnd"/>
      <w:r w:rsidRPr="00B26670">
        <w:rPr>
          <w:rFonts w:ascii="Times New Roman" w:hAnsi="Times New Roman" w:cs="Times New Roman"/>
          <w:sz w:val="24"/>
          <w:szCs w:val="24"/>
          <w:lang w:val="es-PE"/>
        </w:rPr>
        <w:t xml:space="preserve"> / </w:t>
      </w:r>
      <w:proofErr w:type="spellStart"/>
      <w:r w:rsidRPr="00B26670">
        <w:rPr>
          <w:rFonts w:ascii="Times New Roman" w:hAnsi="Times New Roman" w:cs="Times New Roman"/>
          <w:sz w:val="24"/>
          <w:szCs w:val="24"/>
          <w:lang w:val="es-PE"/>
        </w:rPr>
        <w:t>NumPy</w:t>
      </w:r>
      <w:proofErr w:type="spellEnd"/>
      <w:r w:rsidRPr="00B26670">
        <w:rPr>
          <w:rFonts w:ascii="Times New Roman" w:hAnsi="Times New Roman" w:cs="Times New Roman"/>
          <w:sz w:val="24"/>
          <w:szCs w:val="24"/>
          <w:lang w:val="es-PE"/>
        </w:rPr>
        <w:t>) y ejercicios para asentar conceptos.</w:t>
      </w:r>
      <w:r w:rsidRPr="00B26670">
        <w:rPr>
          <w:rFonts w:ascii="Times New Roman" w:hAnsi="Times New Roman" w:cs="Times New Roman"/>
          <w:sz w:val="24"/>
          <w:szCs w:val="24"/>
          <w:lang w:val="es-PE"/>
        </w:rPr>
        <w:br/>
        <w:t xml:space="preserve">4. Conectar los métodos estadísticos con problemas típicos de IA (regresión, clasificación, conteos, </w:t>
      </w:r>
      <w:proofErr w:type="spellStart"/>
      <w:r w:rsidRPr="00B26670">
        <w:rPr>
          <w:rFonts w:ascii="Times New Roman" w:hAnsi="Times New Roman" w:cs="Times New Roman"/>
          <w:sz w:val="24"/>
          <w:szCs w:val="24"/>
          <w:lang w:val="es-PE"/>
        </w:rPr>
        <w:t>tests</w:t>
      </w:r>
      <w:proofErr w:type="spellEnd"/>
      <w:r w:rsidRPr="00B26670">
        <w:rPr>
          <w:rFonts w:ascii="Times New Roman" w:hAnsi="Times New Roman" w:cs="Times New Roman"/>
          <w:sz w:val="24"/>
          <w:szCs w:val="24"/>
          <w:lang w:val="es-PE"/>
        </w:rPr>
        <w:t xml:space="preserve"> A/B).</w:t>
      </w:r>
    </w:p>
    <w:p w14:paraId="0B6A24DE" w14:textId="77777777" w:rsidR="00B26670" w:rsidRPr="00B26670" w:rsidRDefault="00B26670" w:rsidP="00B176B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PE"/>
        </w:rPr>
      </w:pPr>
    </w:p>
    <w:p w14:paraId="045476A4" w14:textId="1B61B4D0" w:rsidR="001476AA" w:rsidRPr="00B26670" w:rsidRDefault="00000000" w:rsidP="00B176B3">
      <w:pPr>
        <w:pStyle w:val="Ttulo2"/>
        <w:spacing w:before="0" w:line="240" w:lineRule="auto"/>
        <w:jc w:val="both"/>
        <w:rPr>
          <w:rFonts w:ascii="Times New Roman" w:hAnsi="Times New Roman" w:cs="Times New Roman"/>
          <w:sz w:val="24"/>
          <w:szCs w:val="24"/>
          <w:lang w:val="es-PE"/>
        </w:rPr>
      </w:pPr>
      <w:r w:rsidRPr="00B26670">
        <w:rPr>
          <w:rFonts w:ascii="Times New Roman" w:hAnsi="Times New Roman" w:cs="Times New Roman"/>
          <w:sz w:val="24"/>
          <w:szCs w:val="24"/>
          <w:lang w:val="es-PE"/>
        </w:rPr>
        <w:t>Introducción a la Estadística y su rol en IA</w:t>
      </w:r>
    </w:p>
    <w:p w14:paraId="3E6BAEDF" w14:textId="77777777" w:rsidR="00B26670" w:rsidRPr="00B26670" w:rsidRDefault="00B26670" w:rsidP="00B176B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PE"/>
        </w:rPr>
      </w:pPr>
    </w:p>
    <w:p w14:paraId="37583085" w14:textId="4AF89B53" w:rsidR="001476AA" w:rsidRPr="00B26670" w:rsidRDefault="00000000" w:rsidP="00B176B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PE"/>
        </w:rPr>
      </w:pPr>
      <w:r w:rsidRPr="00B26670">
        <w:rPr>
          <w:rFonts w:ascii="Times New Roman" w:hAnsi="Times New Roman" w:cs="Times New Roman"/>
          <w:sz w:val="24"/>
          <w:szCs w:val="24"/>
          <w:lang w:val="es-PE"/>
        </w:rPr>
        <w:t xml:space="preserve">La estadística proporciona el lenguaje y las herramientas para tratar la incertidumbre y los datos en IA. Desde la estimación de parámetros hasta la validación experimental (A/B </w:t>
      </w:r>
      <w:proofErr w:type="spellStart"/>
      <w:r w:rsidRPr="00B26670">
        <w:rPr>
          <w:rFonts w:ascii="Times New Roman" w:hAnsi="Times New Roman" w:cs="Times New Roman"/>
          <w:sz w:val="24"/>
          <w:szCs w:val="24"/>
          <w:lang w:val="es-PE"/>
        </w:rPr>
        <w:t>tests</w:t>
      </w:r>
      <w:proofErr w:type="spellEnd"/>
      <w:r w:rsidRPr="00B26670">
        <w:rPr>
          <w:rFonts w:ascii="Times New Roman" w:hAnsi="Times New Roman" w:cs="Times New Roman"/>
          <w:sz w:val="24"/>
          <w:szCs w:val="24"/>
          <w:lang w:val="es-PE"/>
        </w:rPr>
        <w:t>) y el modelado probabilístico (Bayesiano / frecuentista), los conceptos estadísticos son fundamentales para construir modelos fiables.</w:t>
      </w:r>
    </w:p>
    <w:p w14:paraId="519E1398" w14:textId="77777777" w:rsidR="00B26670" w:rsidRPr="00B26670" w:rsidRDefault="00B26670" w:rsidP="00B176B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PE"/>
        </w:rPr>
      </w:pPr>
    </w:p>
    <w:p w14:paraId="4D4A27F8" w14:textId="642AAE32" w:rsidR="001476AA" w:rsidRPr="00B26670" w:rsidRDefault="00000000" w:rsidP="00B176B3">
      <w:pPr>
        <w:pStyle w:val="Ttulo2"/>
        <w:spacing w:before="0" w:line="240" w:lineRule="auto"/>
        <w:jc w:val="both"/>
        <w:rPr>
          <w:rFonts w:ascii="Times New Roman" w:hAnsi="Times New Roman" w:cs="Times New Roman"/>
          <w:sz w:val="24"/>
          <w:szCs w:val="24"/>
          <w:lang w:val="es-PE"/>
        </w:rPr>
      </w:pPr>
      <w:r w:rsidRPr="00B26670">
        <w:rPr>
          <w:rFonts w:ascii="Times New Roman" w:hAnsi="Times New Roman" w:cs="Times New Roman"/>
          <w:sz w:val="24"/>
          <w:szCs w:val="24"/>
          <w:lang w:val="es-PE"/>
        </w:rPr>
        <w:t>Definiciones básicas</w:t>
      </w:r>
    </w:p>
    <w:p w14:paraId="376F1498" w14:textId="77777777" w:rsidR="00B26670" w:rsidRPr="00B26670" w:rsidRDefault="00B26670" w:rsidP="00B176B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PE"/>
        </w:rPr>
      </w:pPr>
    </w:p>
    <w:p w14:paraId="26E0DDDC" w14:textId="77777777" w:rsidR="00B26670" w:rsidRPr="00B26670" w:rsidRDefault="00000000" w:rsidP="00B176B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PE"/>
        </w:rPr>
      </w:pPr>
      <w:r w:rsidRPr="00B26670">
        <w:rPr>
          <w:rFonts w:ascii="Times New Roman" w:hAnsi="Times New Roman" w:cs="Times New Roman"/>
          <w:sz w:val="24"/>
          <w:szCs w:val="24"/>
          <w:lang w:val="es-PE"/>
        </w:rPr>
        <w:t>Población: conjunto total de observaciones de interés.</w:t>
      </w:r>
    </w:p>
    <w:p w14:paraId="13A69BF3" w14:textId="77777777" w:rsidR="00B26670" w:rsidRPr="00B26670" w:rsidRDefault="00000000" w:rsidP="00B176B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PE"/>
        </w:rPr>
      </w:pPr>
      <w:r w:rsidRPr="00B26670">
        <w:rPr>
          <w:rFonts w:ascii="Times New Roman" w:hAnsi="Times New Roman" w:cs="Times New Roman"/>
          <w:sz w:val="24"/>
          <w:szCs w:val="24"/>
          <w:lang w:val="es-PE"/>
        </w:rPr>
        <w:t>Muestra: subconjunto seleccionado de la población para análisis.</w:t>
      </w:r>
    </w:p>
    <w:p w14:paraId="62208147" w14:textId="77777777" w:rsidR="00B26670" w:rsidRPr="00B26670" w:rsidRDefault="00000000" w:rsidP="00B176B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PE"/>
        </w:rPr>
      </w:pPr>
      <w:r w:rsidRPr="00B26670">
        <w:rPr>
          <w:rFonts w:ascii="Times New Roman" w:hAnsi="Times New Roman" w:cs="Times New Roman"/>
          <w:sz w:val="24"/>
          <w:szCs w:val="24"/>
          <w:lang w:val="es-PE"/>
        </w:rPr>
        <w:t>Muestra aleatoria: cada individuo de la población tiene probabilidad de ser seleccionado.</w:t>
      </w:r>
    </w:p>
    <w:p w14:paraId="30EC4424" w14:textId="58F5A0A3" w:rsidR="001476AA" w:rsidRPr="00B26670" w:rsidRDefault="00000000" w:rsidP="00B176B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PE"/>
        </w:rPr>
      </w:pPr>
      <w:r w:rsidRPr="00B26670">
        <w:rPr>
          <w:rFonts w:ascii="Times New Roman" w:hAnsi="Times New Roman" w:cs="Times New Roman"/>
          <w:sz w:val="24"/>
          <w:szCs w:val="24"/>
          <w:lang w:val="es-PE"/>
        </w:rPr>
        <w:t>Variable aleatoria (VA): función que asigna un valor numérico a cada resultado de un experimento aleatorio.</w:t>
      </w:r>
    </w:p>
    <w:p w14:paraId="3B119299" w14:textId="77777777" w:rsidR="00B26670" w:rsidRPr="00B26670" w:rsidRDefault="00B26670" w:rsidP="00B176B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PE"/>
        </w:rPr>
      </w:pPr>
    </w:p>
    <w:p w14:paraId="72FED3E5" w14:textId="3E1A5B6A" w:rsidR="001476AA" w:rsidRPr="00B26670" w:rsidRDefault="00000000" w:rsidP="00B176B3">
      <w:pPr>
        <w:pStyle w:val="Ttulo2"/>
        <w:spacing w:before="0" w:line="240" w:lineRule="auto"/>
        <w:jc w:val="both"/>
        <w:rPr>
          <w:rFonts w:ascii="Times New Roman" w:hAnsi="Times New Roman" w:cs="Times New Roman"/>
          <w:sz w:val="24"/>
          <w:szCs w:val="24"/>
          <w:lang w:val="es-PE"/>
        </w:rPr>
      </w:pPr>
      <w:r w:rsidRPr="00B26670">
        <w:rPr>
          <w:rFonts w:ascii="Times New Roman" w:hAnsi="Times New Roman" w:cs="Times New Roman"/>
          <w:sz w:val="24"/>
          <w:szCs w:val="24"/>
          <w:lang w:val="es-PE"/>
        </w:rPr>
        <w:t>Probabilidades y distribuciones</w:t>
      </w:r>
    </w:p>
    <w:p w14:paraId="0EE58648" w14:textId="77777777" w:rsidR="00B26670" w:rsidRPr="00B26670" w:rsidRDefault="00B26670" w:rsidP="00B176B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PE"/>
        </w:rPr>
      </w:pPr>
    </w:p>
    <w:p w14:paraId="09F3CFF3" w14:textId="2C31D5D8" w:rsidR="0039661F" w:rsidRPr="00B26670" w:rsidRDefault="00000000" w:rsidP="00B176B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PE"/>
        </w:rPr>
      </w:pPr>
      <w:r w:rsidRPr="00B26670">
        <w:rPr>
          <w:rFonts w:ascii="Times New Roman" w:hAnsi="Times New Roman" w:cs="Times New Roman"/>
          <w:sz w:val="24"/>
          <w:szCs w:val="24"/>
          <w:lang w:val="es-PE"/>
        </w:rPr>
        <w:t>Probabilidad (informal): cuantifica la incertidumbre de eventos.</w:t>
      </w:r>
    </w:p>
    <w:p w14:paraId="62104D54" w14:textId="77777777" w:rsidR="0039661F" w:rsidRPr="00B26670" w:rsidRDefault="00000000" w:rsidP="00B176B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PE"/>
        </w:rPr>
      </w:pPr>
      <w:r w:rsidRPr="00B26670">
        <w:rPr>
          <w:rFonts w:ascii="Times New Roman" w:hAnsi="Times New Roman" w:cs="Times New Roman"/>
          <w:sz w:val="24"/>
          <w:szCs w:val="24"/>
          <w:lang w:val="es-PE"/>
        </w:rPr>
        <w:t>Dada una VA X:</w:t>
      </w:r>
    </w:p>
    <w:p w14:paraId="39B0DF47" w14:textId="77777777" w:rsidR="0039661F" w:rsidRPr="00B26670" w:rsidRDefault="00000000" w:rsidP="00B176B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PE"/>
        </w:rPr>
      </w:pPr>
      <w:r w:rsidRPr="00B26670">
        <w:rPr>
          <w:rFonts w:ascii="Times New Roman" w:hAnsi="Times New Roman" w:cs="Times New Roman"/>
          <w:sz w:val="24"/>
          <w:szCs w:val="24"/>
          <w:lang w:val="es-PE"/>
        </w:rPr>
        <w:t xml:space="preserve">- Si X es discreta: se describe mediante la función de masa de probabilidad (PMF, </w:t>
      </w:r>
      <w:proofErr w:type="spellStart"/>
      <w:r w:rsidRPr="00B26670">
        <w:rPr>
          <w:rFonts w:ascii="Times New Roman" w:hAnsi="Times New Roman" w:cs="Times New Roman"/>
          <w:sz w:val="24"/>
          <w:szCs w:val="24"/>
          <w:lang w:val="es-PE"/>
        </w:rPr>
        <w:t>f_X</w:t>
      </w:r>
      <w:proofErr w:type="spellEnd"/>
      <w:r w:rsidRPr="00B26670">
        <w:rPr>
          <w:rFonts w:ascii="Times New Roman" w:hAnsi="Times New Roman" w:cs="Times New Roman"/>
          <w:sz w:val="24"/>
          <w:szCs w:val="24"/>
          <w:lang w:val="es-PE"/>
        </w:rPr>
        <w:t>(x)).</w:t>
      </w:r>
      <w:r w:rsidRPr="00B26670">
        <w:rPr>
          <w:rFonts w:ascii="Times New Roman" w:hAnsi="Times New Roman" w:cs="Times New Roman"/>
          <w:sz w:val="24"/>
          <w:szCs w:val="24"/>
          <w:lang w:val="es-PE"/>
        </w:rPr>
        <w:br/>
        <w:t xml:space="preserve">- Si X es continua: se describe mediante la función de densidad de probabilidad (PDF, </w:t>
      </w:r>
      <w:proofErr w:type="spellStart"/>
      <w:r w:rsidRPr="00B26670">
        <w:rPr>
          <w:rFonts w:ascii="Times New Roman" w:hAnsi="Times New Roman" w:cs="Times New Roman"/>
          <w:sz w:val="24"/>
          <w:szCs w:val="24"/>
          <w:lang w:val="es-PE"/>
        </w:rPr>
        <w:t>f_X</w:t>
      </w:r>
      <w:proofErr w:type="spellEnd"/>
      <w:r w:rsidRPr="00B26670">
        <w:rPr>
          <w:rFonts w:ascii="Times New Roman" w:hAnsi="Times New Roman" w:cs="Times New Roman"/>
          <w:sz w:val="24"/>
          <w:szCs w:val="24"/>
          <w:lang w:val="es-PE"/>
        </w:rPr>
        <w:t>(x)).</w:t>
      </w:r>
      <w:r w:rsidRPr="00B26670">
        <w:rPr>
          <w:rFonts w:ascii="Times New Roman" w:hAnsi="Times New Roman" w:cs="Times New Roman"/>
          <w:sz w:val="24"/>
          <w:szCs w:val="24"/>
          <w:lang w:val="es-PE"/>
        </w:rPr>
        <w:br/>
      </w:r>
    </w:p>
    <w:p w14:paraId="3513E896" w14:textId="26738B39" w:rsidR="001476AA" w:rsidRPr="00B26670" w:rsidRDefault="00000000" w:rsidP="00B176B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PE"/>
        </w:rPr>
      </w:pPr>
      <w:r w:rsidRPr="00B26670">
        <w:rPr>
          <w:rFonts w:ascii="Times New Roman" w:hAnsi="Times New Roman" w:cs="Times New Roman"/>
          <w:sz w:val="24"/>
          <w:szCs w:val="24"/>
          <w:lang w:val="es-PE"/>
        </w:rPr>
        <w:lastRenderedPageBreak/>
        <w:t>Función de distribución acumulada (CDF): F_X(x)=</w:t>
      </w:r>
      <w:proofErr w:type="gramStart"/>
      <w:r w:rsidRPr="00B26670">
        <w:rPr>
          <w:rFonts w:ascii="Times New Roman" w:hAnsi="Times New Roman" w:cs="Times New Roman"/>
          <w:sz w:val="24"/>
          <w:szCs w:val="24"/>
          <w:lang w:val="es-PE"/>
        </w:rPr>
        <w:t>P(</w:t>
      </w:r>
      <w:proofErr w:type="gramEnd"/>
      <w:r w:rsidRPr="00B26670">
        <w:rPr>
          <w:rFonts w:ascii="Times New Roman" w:hAnsi="Times New Roman" w:cs="Times New Roman"/>
          <w:sz w:val="24"/>
          <w:szCs w:val="24"/>
          <w:lang w:val="es-PE"/>
        </w:rPr>
        <w:t>X ≤ x). Sirve tanto para variables discretas como continuas.</w:t>
      </w:r>
    </w:p>
    <w:p w14:paraId="1D7CC189" w14:textId="77777777" w:rsidR="0039661F" w:rsidRPr="00B26670" w:rsidRDefault="0039661F" w:rsidP="00B176B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PE"/>
        </w:rPr>
      </w:pPr>
    </w:p>
    <w:p w14:paraId="57CE87A6" w14:textId="3F53EA17" w:rsidR="001476AA" w:rsidRPr="00B26670" w:rsidRDefault="00000000" w:rsidP="00B176B3">
      <w:pPr>
        <w:pStyle w:val="Ttulo2"/>
        <w:spacing w:before="0" w:line="240" w:lineRule="auto"/>
        <w:jc w:val="both"/>
        <w:rPr>
          <w:rFonts w:ascii="Times New Roman" w:hAnsi="Times New Roman" w:cs="Times New Roman"/>
          <w:sz w:val="24"/>
          <w:szCs w:val="24"/>
          <w:lang w:val="es-PE"/>
        </w:rPr>
      </w:pPr>
      <w:r w:rsidRPr="00B26670">
        <w:rPr>
          <w:rFonts w:ascii="Times New Roman" w:hAnsi="Times New Roman" w:cs="Times New Roman"/>
          <w:sz w:val="24"/>
          <w:szCs w:val="24"/>
          <w:lang w:val="es-PE"/>
        </w:rPr>
        <w:t>Esperanza y varianza</w:t>
      </w:r>
    </w:p>
    <w:p w14:paraId="74D93042" w14:textId="77777777" w:rsidR="0039661F" w:rsidRPr="00B26670" w:rsidRDefault="0039661F" w:rsidP="00B176B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PE"/>
        </w:rPr>
      </w:pPr>
    </w:p>
    <w:p w14:paraId="396165F3" w14:textId="77777777" w:rsidR="0039661F" w:rsidRPr="00B26670" w:rsidRDefault="00000000" w:rsidP="00B176B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PE"/>
        </w:rPr>
      </w:pPr>
      <w:r w:rsidRPr="00B26670">
        <w:rPr>
          <w:rFonts w:ascii="Times New Roman" w:hAnsi="Times New Roman" w:cs="Times New Roman"/>
          <w:sz w:val="24"/>
          <w:szCs w:val="24"/>
          <w:lang w:val="es-PE"/>
        </w:rPr>
        <w:t xml:space="preserve">Esperanza (media): E[X] = suma/integral de </w:t>
      </w:r>
      <w:proofErr w:type="spellStart"/>
      <w:r w:rsidRPr="00B26670">
        <w:rPr>
          <w:rFonts w:ascii="Times New Roman" w:hAnsi="Times New Roman" w:cs="Times New Roman"/>
          <w:sz w:val="24"/>
          <w:szCs w:val="24"/>
          <w:lang w:val="es-PE"/>
        </w:rPr>
        <w:t>x·P</w:t>
      </w:r>
      <w:proofErr w:type="spellEnd"/>
      <w:r w:rsidRPr="00B26670">
        <w:rPr>
          <w:rFonts w:ascii="Times New Roman" w:hAnsi="Times New Roman" w:cs="Times New Roman"/>
          <w:sz w:val="24"/>
          <w:szCs w:val="24"/>
          <w:lang w:val="es-PE"/>
        </w:rPr>
        <w:t xml:space="preserve">(X=x) o ∫ x </w:t>
      </w:r>
      <w:proofErr w:type="spellStart"/>
      <w:r w:rsidRPr="00B26670">
        <w:rPr>
          <w:rFonts w:ascii="Times New Roman" w:hAnsi="Times New Roman" w:cs="Times New Roman"/>
          <w:sz w:val="24"/>
          <w:szCs w:val="24"/>
          <w:lang w:val="es-PE"/>
        </w:rPr>
        <w:t>f_X</w:t>
      </w:r>
      <w:proofErr w:type="spellEnd"/>
      <w:r w:rsidRPr="00B26670">
        <w:rPr>
          <w:rFonts w:ascii="Times New Roman" w:hAnsi="Times New Roman" w:cs="Times New Roman"/>
          <w:sz w:val="24"/>
          <w:szCs w:val="24"/>
          <w:lang w:val="es-PE"/>
        </w:rPr>
        <w:t xml:space="preserve">(x) </w:t>
      </w:r>
      <w:proofErr w:type="spellStart"/>
      <w:r w:rsidRPr="00B26670">
        <w:rPr>
          <w:rFonts w:ascii="Times New Roman" w:hAnsi="Times New Roman" w:cs="Times New Roman"/>
          <w:sz w:val="24"/>
          <w:szCs w:val="24"/>
          <w:lang w:val="es-PE"/>
        </w:rPr>
        <w:t>dx</w:t>
      </w:r>
      <w:proofErr w:type="spellEnd"/>
      <w:r w:rsidRPr="00B26670">
        <w:rPr>
          <w:rFonts w:ascii="Times New Roman" w:hAnsi="Times New Roman" w:cs="Times New Roman"/>
          <w:sz w:val="24"/>
          <w:szCs w:val="24"/>
          <w:lang w:val="es-PE"/>
        </w:rPr>
        <w:t>. Interpretable como el centro de la distribución.</w:t>
      </w:r>
    </w:p>
    <w:p w14:paraId="2936DE3F" w14:textId="3DA68C4E" w:rsidR="001476AA" w:rsidRPr="00B26670" w:rsidRDefault="00000000" w:rsidP="00B176B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PE"/>
        </w:rPr>
      </w:pPr>
      <w:r w:rsidRPr="00B26670">
        <w:rPr>
          <w:rFonts w:ascii="Times New Roman" w:hAnsi="Times New Roman" w:cs="Times New Roman"/>
          <w:sz w:val="24"/>
          <w:szCs w:val="24"/>
          <w:lang w:val="es-PE"/>
        </w:rPr>
        <w:t>Varianza: Var(X)=E[(X−E[X</w:t>
      </w:r>
      <w:proofErr w:type="gramStart"/>
      <w:r w:rsidRPr="00B26670">
        <w:rPr>
          <w:rFonts w:ascii="Times New Roman" w:hAnsi="Times New Roman" w:cs="Times New Roman"/>
          <w:sz w:val="24"/>
          <w:szCs w:val="24"/>
          <w:lang w:val="es-PE"/>
        </w:rPr>
        <w:t>])²</w:t>
      </w:r>
      <w:proofErr w:type="gramEnd"/>
      <w:r w:rsidRPr="00B26670">
        <w:rPr>
          <w:rFonts w:ascii="Times New Roman" w:hAnsi="Times New Roman" w:cs="Times New Roman"/>
          <w:sz w:val="24"/>
          <w:szCs w:val="24"/>
          <w:lang w:val="es-PE"/>
        </w:rPr>
        <w:t xml:space="preserve">]. Descripción de la dispersión. Desviación estándar = </w:t>
      </w:r>
      <w:proofErr w:type="spellStart"/>
      <w:proofErr w:type="gramStart"/>
      <w:r w:rsidRPr="00B26670">
        <w:rPr>
          <w:rFonts w:ascii="Times New Roman" w:hAnsi="Times New Roman" w:cs="Times New Roman"/>
          <w:sz w:val="24"/>
          <w:szCs w:val="24"/>
          <w:lang w:val="es-PE"/>
        </w:rPr>
        <w:t>sqrt</w:t>
      </w:r>
      <w:proofErr w:type="spellEnd"/>
      <w:r w:rsidRPr="00B26670">
        <w:rPr>
          <w:rFonts w:ascii="Times New Roman" w:hAnsi="Times New Roman" w:cs="Times New Roman"/>
          <w:sz w:val="24"/>
          <w:szCs w:val="24"/>
          <w:lang w:val="es-PE"/>
        </w:rPr>
        <w:t>(</w:t>
      </w:r>
      <w:proofErr w:type="gramEnd"/>
      <w:r w:rsidRPr="00B26670">
        <w:rPr>
          <w:rFonts w:ascii="Times New Roman" w:hAnsi="Times New Roman" w:cs="Times New Roman"/>
          <w:sz w:val="24"/>
          <w:szCs w:val="24"/>
          <w:lang w:val="es-PE"/>
        </w:rPr>
        <w:t>Var(X)).</w:t>
      </w:r>
      <w:r w:rsidRPr="00B26670">
        <w:rPr>
          <w:rFonts w:ascii="Times New Roman" w:hAnsi="Times New Roman" w:cs="Times New Roman"/>
          <w:sz w:val="24"/>
          <w:szCs w:val="24"/>
          <w:lang w:val="es-PE"/>
        </w:rPr>
        <w:br/>
        <w:t>Propiedades: E[</w:t>
      </w:r>
      <w:proofErr w:type="spellStart"/>
      <w:r w:rsidRPr="00B26670">
        <w:rPr>
          <w:rFonts w:ascii="Times New Roman" w:hAnsi="Times New Roman" w:cs="Times New Roman"/>
          <w:sz w:val="24"/>
          <w:szCs w:val="24"/>
          <w:lang w:val="es-PE"/>
        </w:rPr>
        <w:t>aX+b</w:t>
      </w:r>
      <w:proofErr w:type="spellEnd"/>
      <w:r w:rsidRPr="00B26670">
        <w:rPr>
          <w:rFonts w:ascii="Times New Roman" w:hAnsi="Times New Roman" w:cs="Times New Roman"/>
          <w:sz w:val="24"/>
          <w:szCs w:val="24"/>
          <w:lang w:val="es-PE"/>
        </w:rPr>
        <w:t>]=</w:t>
      </w:r>
      <w:proofErr w:type="spellStart"/>
      <w:r w:rsidRPr="00B26670">
        <w:rPr>
          <w:rFonts w:ascii="Times New Roman" w:hAnsi="Times New Roman" w:cs="Times New Roman"/>
          <w:sz w:val="24"/>
          <w:szCs w:val="24"/>
          <w:lang w:val="es-PE"/>
        </w:rPr>
        <w:t>aE</w:t>
      </w:r>
      <w:proofErr w:type="spellEnd"/>
      <w:r w:rsidRPr="00B26670">
        <w:rPr>
          <w:rFonts w:ascii="Times New Roman" w:hAnsi="Times New Roman" w:cs="Times New Roman"/>
          <w:sz w:val="24"/>
          <w:szCs w:val="24"/>
          <w:lang w:val="es-PE"/>
        </w:rPr>
        <w:t>[X]+b, Var(</w:t>
      </w:r>
      <w:proofErr w:type="spellStart"/>
      <w:r w:rsidRPr="00B26670">
        <w:rPr>
          <w:rFonts w:ascii="Times New Roman" w:hAnsi="Times New Roman" w:cs="Times New Roman"/>
          <w:sz w:val="24"/>
          <w:szCs w:val="24"/>
          <w:lang w:val="es-PE"/>
        </w:rPr>
        <w:t>aX+</w:t>
      </w:r>
      <w:proofErr w:type="gramStart"/>
      <w:r w:rsidRPr="00B26670">
        <w:rPr>
          <w:rFonts w:ascii="Times New Roman" w:hAnsi="Times New Roman" w:cs="Times New Roman"/>
          <w:sz w:val="24"/>
          <w:szCs w:val="24"/>
          <w:lang w:val="es-PE"/>
        </w:rPr>
        <w:t>b</w:t>
      </w:r>
      <w:proofErr w:type="spellEnd"/>
      <w:r w:rsidRPr="00B26670">
        <w:rPr>
          <w:rFonts w:ascii="Times New Roman" w:hAnsi="Times New Roman" w:cs="Times New Roman"/>
          <w:sz w:val="24"/>
          <w:szCs w:val="24"/>
          <w:lang w:val="es-PE"/>
        </w:rPr>
        <w:t>)=</w:t>
      </w:r>
      <w:proofErr w:type="gramEnd"/>
      <w:r w:rsidRPr="00B26670">
        <w:rPr>
          <w:rFonts w:ascii="Times New Roman" w:hAnsi="Times New Roman" w:cs="Times New Roman"/>
          <w:sz w:val="24"/>
          <w:szCs w:val="24"/>
          <w:lang w:val="es-PE"/>
        </w:rPr>
        <w:t>a²Var(X). Linealidad de la esperanza.</w:t>
      </w:r>
    </w:p>
    <w:p w14:paraId="1B7AE2A5" w14:textId="77777777" w:rsidR="0039661F" w:rsidRPr="00B26670" w:rsidRDefault="0039661F" w:rsidP="00B176B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PE"/>
        </w:rPr>
      </w:pPr>
    </w:p>
    <w:p w14:paraId="38F8E2CA" w14:textId="1C9F2177" w:rsidR="001476AA" w:rsidRPr="00B26670" w:rsidRDefault="00000000" w:rsidP="00B176B3">
      <w:pPr>
        <w:pStyle w:val="Ttulo2"/>
        <w:spacing w:before="0" w:line="240" w:lineRule="auto"/>
        <w:jc w:val="both"/>
        <w:rPr>
          <w:rFonts w:ascii="Times New Roman" w:hAnsi="Times New Roman" w:cs="Times New Roman"/>
          <w:sz w:val="24"/>
          <w:szCs w:val="24"/>
          <w:lang w:val="es-PE"/>
        </w:rPr>
      </w:pPr>
      <w:r w:rsidRPr="00B26670">
        <w:rPr>
          <w:rFonts w:ascii="Times New Roman" w:hAnsi="Times New Roman" w:cs="Times New Roman"/>
          <w:sz w:val="24"/>
          <w:szCs w:val="24"/>
          <w:lang w:val="es-PE"/>
        </w:rPr>
        <w:t>Distribuciones de probabilidad discretas (teoría + ejemplos)</w:t>
      </w:r>
    </w:p>
    <w:p w14:paraId="59158A83" w14:textId="77777777" w:rsidR="0039661F" w:rsidRPr="00B26670" w:rsidRDefault="0039661F" w:rsidP="00B176B3">
      <w:pPr>
        <w:pStyle w:val="Ttulo3"/>
        <w:spacing w:before="0" w:line="240" w:lineRule="auto"/>
        <w:jc w:val="both"/>
        <w:rPr>
          <w:rFonts w:ascii="Times New Roman" w:hAnsi="Times New Roman" w:cs="Times New Roman"/>
          <w:sz w:val="24"/>
          <w:szCs w:val="24"/>
          <w:lang w:val="es-PE"/>
        </w:rPr>
      </w:pPr>
    </w:p>
    <w:p w14:paraId="3F21394C" w14:textId="07C140FF" w:rsidR="001476AA" w:rsidRPr="00B26670" w:rsidRDefault="00000000" w:rsidP="00B176B3">
      <w:pPr>
        <w:pStyle w:val="Ttulo3"/>
        <w:spacing w:before="0" w:line="240" w:lineRule="auto"/>
        <w:jc w:val="both"/>
        <w:rPr>
          <w:rFonts w:ascii="Times New Roman" w:hAnsi="Times New Roman" w:cs="Times New Roman"/>
          <w:sz w:val="24"/>
          <w:szCs w:val="24"/>
          <w:lang w:val="es-PE"/>
        </w:rPr>
      </w:pPr>
      <w:r w:rsidRPr="00B26670">
        <w:rPr>
          <w:rFonts w:ascii="Times New Roman" w:hAnsi="Times New Roman" w:cs="Times New Roman"/>
          <w:sz w:val="24"/>
          <w:szCs w:val="24"/>
          <w:lang w:val="es-PE"/>
        </w:rPr>
        <w:t>Distribución Binomial</w:t>
      </w:r>
    </w:p>
    <w:p w14:paraId="0C8BBB47" w14:textId="77777777" w:rsidR="0039661F" w:rsidRPr="00B26670" w:rsidRDefault="0039661F" w:rsidP="00B176B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PE"/>
        </w:rPr>
      </w:pPr>
    </w:p>
    <w:p w14:paraId="3D610134" w14:textId="4D77EB53" w:rsidR="0039661F" w:rsidRPr="00B26670" w:rsidRDefault="00000000" w:rsidP="00B176B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PE"/>
        </w:rPr>
      </w:pPr>
      <w:r w:rsidRPr="00B26670">
        <w:rPr>
          <w:rFonts w:ascii="Times New Roman" w:hAnsi="Times New Roman" w:cs="Times New Roman"/>
          <w:sz w:val="24"/>
          <w:szCs w:val="24"/>
          <w:lang w:val="es-PE"/>
        </w:rPr>
        <w:t>Definición: modela el número de éxitos en n ensayos independientes de Bernoulli con</w:t>
      </w:r>
    </w:p>
    <w:p w14:paraId="3198E228" w14:textId="272123A4" w:rsidR="0039661F" w:rsidRPr="00B26670" w:rsidRDefault="00000000" w:rsidP="00B176B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PE"/>
        </w:rPr>
      </w:pPr>
      <w:r w:rsidRPr="00B26670">
        <w:rPr>
          <w:rFonts w:ascii="Times New Roman" w:hAnsi="Times New Roman" w:cs="Times New Roman"/>
          <w:sz w:val="24"/>
          <w:szCs w:val="24"/>
          <w:lang w:val="es-PE"/>
        </w:rPr>
        <w:t>probabilidad p de éxito.</w:t>
      </w:r>
    </w:p>
    <w:p w14:paraId="208AA552" w14:textId="2FE65007" w:rsidR="0039661F" w:rsidRPr="00B26670" w:rsidRDefault="00000000" w:rsidP="00B176B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PE"/>
        </w:rPr>
      </w:pPr>
      <w:r w:rsidRPr="00B26670">
        <w:rPr>
          <w:rFonts w:ascii="Times New Roman" w:hAnsi="Times New Roman" w:cs="Times New Roman"/>
          <w:sz w:val="24"/>
          <w:szCs w:val="24"/>
          <w:lang w:val="es-PE"/>
        </w:rPr>
        <w:t xml:space="preserve">Notación: X ~ </w:t>
      </w:r>
      <w:proofErr w:type="gramStart"/>
      <w:r w:rsidRPr="00B26670">
        <w:rPr>
          <w:rFonts w:ascii="Times New Roman" w:hAnsi="Times New Roman" w:cs="Times New Roman"/>
          <w:sz w:val="24"/>
          <w:szCs w:val="24"/>
          <w:lang w:val="es-PE"/>
        </w:rPr>
        <w:t>Binomial(</w:t>
      </w:r>
      <w:proofErr w:type="gramEnd"/>
      <w:r w:rsidRPr="00B26670">
        <w:rPr>
          <w:rFonts w:ascii="Times New Roman" w:hAnsi="Times New Roman" w:cs="Times New Roman"/>
          <w:sz w:val="24"/>
          <w:szCs w:val="24"/>
          <w:lang w:val="es-PE"/>
        </w:rPr>
        <w:t>n, p).</w:t>
      </w:r>
    </w:p>
    <w:p w14:paraId="245EDCD9" w14:textId="6F1555D4" w:rsidR="0039661F" w:rsidRPr="00B26670" w:rsidRDefault="00000000" w:rsidP="00B176B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PE"/>
        </w:rPr>
      </w:pPr>
      <w:r w:rsidRPr="00B26670">
        <w:rPr>
          <w:rFonts w:ascii="Times New Roman" w:hAnsi="Times New Roman" w:cs="Times New Roman"/>
          <w:sz w:val="24"/>
          <w:szCs w:val="24"/>
          <w:lang w:val="es-PE"/>
        </w:rPr>
        <w:t>PMF: P(X=k) = C(</w:t>
      </w:r>
      <w:proofErr w:type="spellStart"/>
      <w:proofErr w:type="gramStart"/>
      <w:r w:rsidRPr="00B26670">
        <w:rPr>
          <w:rFonts w:ascii="Times New Roman" w:hAnsi="Times New Roman" w:cs="Times New Roman"/>
          <w:sz w:val="24"/>
          <w:szCs w:val="24"/>
          <w:lang w:val="es-PE"/>
        </w:rPr>
        <w:t>n,k</w:t>
      </w:r>
      <w:proofErr w:type="spellEnd"/>
      <w:proofErr w:type="gramEnd"/>
      <w:r w:rsidRPr="00B26670">
        <w:rPr>
          <w:rFonts w:ascii="Times New Roman" w:hAnsi="Times New Roman" w:cs="Times New Roman"/>
          <w:sz w:val="24"/>
          <w:szCs w:val="24"/>
          <w:lang w:val="es-PE"/>
        </w:rPr>
        <w:t xml:space="preserve">) </w:t>
      </w:r>
      <w:proofErr w:type="spellStart"/>
      <w:r w:rsidRPr="00B26670">
        <w:rPr>
          <w:rFonts w:ascii="Times New Roman" w:hAnsi="Times New Roman" w:cs="Times New Roman"/>
          <w:sz w:val="24"/>
          <w:szCs w:val="24"/>
          <w:lang w:val="es-PE"/>
        </w:rPr>
        <w:t>p^k</w:t>
      </w:r>
      <w:proofErr w:type="spellEnd"/>
      <w:r w:rsidRPr="00B26670">
        <w:rPr>
          <w:rFonts w:ascii="Times New Roman" w:hAnsi="Times New Roman" w:cs="Times New Roman"/>
          <w:sz w:val="24"/>
          <w:szCs w:val="24"/>
          <w:lang w:val="es-PE"/>
        </w:rPr>
        <w:t xml:space="preserve"> (1−</w:t>
      </w:r>
      <w:proofErr w:type="gramStart"/>
      <w:r w:rsidRPr="00B26670">
        <w:rPr>
          <w:rFonts w:ascii="Times New Roman" w:hAnsi="Times New Roman" w:cs="Times New Roman"/>
          <w:sz w:val="24"/>
          <w:szCs w:val="24"/>
          <w:lang w:val="es-PE"/>
        </w:rPr>
        <w:t>p)^</w:t>
      </w:r>
      <w:proofErr w:type="gramEnd"/>
      <w:r w:rsidRPr="00B26670">
        <w:rPr>
          <w:rFonts w:ascii="Times New Roman" w:hAnsi="Times New Roman" w:cs="Times New Roman"/>
          <w:sz w:val="24"/>
          <w:szCs w:val="24"/>
          <w:lang w:val="es-PE"/>
        </w:rPr>
        <w:t>{n−k} para k=</w:t>
      </w:r>
      <w:proofErr w:type="gramStart"/>
      <w:r w:rsidRPr="00B26670">
        <w:rPr>
          <w:rFonts w:ascii="Times New Roman" w:hAnsi="Times New Roman" w:cs="Times New Roman"/>
          <w:sz w:val="24"/>
          <w:szCs w:val="24"/>
          <w:lang w:val="es-PE"/>
        </w:rPr>
        <w:t>0,...</w:t>
      </w:r>
      <w:proofErr w:type="gramEnd"/>
      <w:r w:rsidRPr="00B26670">
        <w:rPr>
          <w:rFonts w:ascii="Times New Roman" w:hAnsi="Times New Roman" w:cs="Times New Roman"/>
          <w:sz w:val="24"/>
          <w:szCs w:val="24"/>
          <w:lang w:val="es-PE"/>
        </w:rPr>
        <w:t>,n.</w:t>
      </w:r>
    </w:p>
    <w:p w14:paraId="6A13E391" w14:textId="7379D7F6" w:rsidR="0039661F" w:rsidRPr="00B26670" w:rsidRDefault="00000000" w:rsidP="00B176B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B26670">
        <w:rPr>
          <w:rFonts w:ascii="Times New Roman" w:hAnsi="Times New Roman" w:cs="Times New Roman"/>
          <w:sz w:val="24"/>
          <w:szCs w:val="24"/>
          <w:lang w:val="pt-PT"/>
        </w:rPr>
        <w:t>Esperanza: E[X] = n p. Var(X)=n p (1−p).</w:t>
      </w:r>
    </w:p>
    <w:p w14:paraId="789FF13F" w14:textId="700E27A5" w:rsidR="001476AA" w:rsidRPr="00B26670" w:rsidRDefault="00000000" w:rsidP="00B176B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PE"/>
        </w:rPr>
      </w:pPr>
      <w:r w:rsidRPr="00B26670">
        <w:rPr>
          <w:rFonts w:ascii="Times New Roman" w:hAnsi="Times New Roman" w:cs="Times New Roman"/>
          <w:sz w:val="24"/>
          <w:szCs w:val="24"/>
          <w:lang w:val="pt-PT"/>
        </w:rPr>
        <w:br/>
      </w:r>
      <w:r w:rsidRPr="00B26670">
        <w:rPr>
          <w:rFonts w:ascii="Times New Roman" w:hAnsi="Times New Roman" w:cs="Times New Roman"/>
          <w:sz w:val="24"/>
          <w:szCs w:val="24"/>
          <w:lang w:val="es-PE"/>
        </w:rPr>
        <w:t>Ejemplo aplicado (control de calidad): en una línea de producción se inspeccionan 50 piezas (n=50) y la probabilidad histórica de defecto es p=0.02. X representa la cantidad de piezas defectuosas. Con Binomial se calculan probabilidades de tolerancia y se diseña el muestreo.</w:t>
      </w:r>
    </w:p>
    <w:p w14:paraId="7E1F7866" w14:textId="77777777" w:rsidR="00B176B3" w:rsidRPr="00B26670" w:rsidRDefault="00B176B3" w:rsidP="00B176B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1FA8C72" w14:textId="6F006B40" w:rsidR="00B176B3" w:rsidRPr="00B26670" w:rsidRDefault="00000000" w:rsidP="00B176B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6670">
        <w:rPr>
          <w:rFonts w:ascii="Times New Roman" w:hAnsi="Times New Roman" w:cs="Times New Roman"/>
          <w:sz w:val="24"/>
          <w:szCs w:val="24"/>
        </w:rPr>
        <w:t>Código (</w:t>
      </w:r>
      <w:proofErr w:type="spellStart"/>
      <w:r w:rsidRPr="00B26670">
        <w:rPr>
          <w:rFonts w:ascii="Times New Roman" w:hAnsi="Times New Roman" w:cs="Times New Roman"/>
          <w:sz w:val="24"/>
          <w:szCs w:val="24"/>
        </w:rPr>
        <w:t>ejecutar</w:t>
      </w:r>
      <w:proofErr w:type="spellEnd"/>
      <w:r w:rsidRPr="00B266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670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266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670"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 w:rsidRPr="00B26670">
        <w:rPr>
          <w:rFonts w:ascii="Times New Roman" w:hAnsi="Times New Roman" w:cs="Times New Roman"/>
          <w:sz w:val="24"/>
          <w:szCs w:val="24"/>
        </w:rPr>
        <w:t>):</w:t>
      </w:r>
    </w:p>
    <w:p w14:paraId="79D520DB" w14:textId="005A6733" w:rsidR="00B176B3" w:rsidRPr="00B26670" w:rsidRDefault="00000000" w:rsidP="00B176B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6670">
        <w:rPr>
          <w:rFonts w:ascii="Times New Roman" w:hAnsi="Times New Roman" w:cs="Times New Roman"/>
          <w:sz w:val="24"/>
          <w:szCs w:val="24"/>
        </w:rPr>
        <w:t>```python</w:t>
      </w:r>
    </w:p>
    <w:p w14:paraId="2573276B" w14:textId="40222AEA" w:rsidR="00B176B3" w:rsidRPr="00B26670" w:rsidRDefault="00000000" w:rsidP="00B176B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26670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B266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670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B26670">
        <w:rPr>
          <w:rFonts w:ascii="Times New Roman" w:hAnsi="Times New Roman" w:cs="Times New Roman"/>
          <w:sz w:val="24"/>
          <w:szCs w:val="24"/>
        </w:rPr>
        <w:t xml:space="preserve"> as np</w:t>
      </w:r>
    </w:p>
    <w:p w14:paraId="1C950DFC" w14:textId="29B87BD3" w:rsidR="00B176B3" w:rsidRPr="00B26670" w:rsidRDefault="00000000" w:rsidP="00B176B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6670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B26670">
        <w:rPr>
          <w:rFonts w:ascii="Times New Roman" w:hAnsi="Times New Roman" w:cs="Times New Roman"/>
          <w:sz w:val="24"/>
          <w:szCs w:val="24"/>
        </w:rPr>
        <w:t>scipy.stats</w:t>
      </w:r>
      <w:proofErr w:type="spellEnd"/>
      <w:proofErr w:type="gramEnd"/>
      <w:r w:rsidRPr="00B26670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B26670">
        <w:rPr>
          <w:rFonts w:ascii="Times New Roman" w:hAnsi="Times New Roman" w:cs="Times New Roman"/>
          <w:sz w:val="24"/>
          <w:szCs w:val="24"/>
        </w:rPr>
        <w:t>binom</w:t>
      </w:r>
      <w:proofErr w:type="spellEnd"/>
    </w:p>
    <w:p w14:paraId="5F38D42F" w14:textId="4B191706" w:rsidR="00B176B3" w:rsidRPr="00B26670" w:rsidRDefault="00000000" w:rsidP="00B176B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6670">
        <w:rPr>
          <w:rFonts w:ascii="Times New Roman" w:hAnsi="Times New Roman" w:cs="Times New Roman"/>
          <w:sz w:val="24"/>
          <w:szCs w:val="24"/>
        </w:rPr>
        <w:t>n, p = 50, 0.02</w:t>
      </w:r>
    </w:p>
    <w:p w14:paraId="2B45CF1F" w14:textId="7B2540EE" w:rsidR="00B176B3" w:rsidRPr="00B26670" w:rsidRDefault="00000000" w:rsidP="00B176B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PE"/>
        </w:rPr>
      </w:pPr>
      <w:r w:rsidRPr="00B26670">
        <w:rPr>
          <w:rFonts w:ascii="Times New Roman" w:hAnsi="Times New Roman" w:cs="Times New Roman"/>
          <w:sz w:val="24"/>
          <w:szCs w:val="24"/>
          <w:lang w:val="es-PE"/>
        </w:rPr>
        <w:t xml:space="preserve">k = </w:t>
      </w:r>
      <w:proofErr w:type="spellStart"/>
      <w:proofErr w:type="gramStart"/>
      <w:r w:rsidRPr="00B26670">
        <w:rPr>
          <w:rFonts w:ascii="Times New Roman" w:hAnsi="Times New Roman" w:cs="Times New Roman"/>
          <w:sz w:val="24"/>
          <w:szCs w:val="24"/>
          <w:lang w:val="es-PE"/>
        </w:rPr>
        <w:t>np.arange</w:t>
      </w:r>
      <w:proofErr w:type="spellEnd"/>
      <w:proofErr w:type="gramEnd"/>
      <w:r w:rsidRPr="00B26670">
        <w:rPr>
          <w:rFonts w:ascii="Times New Roman" w:hAnsi="Times New Roman" w:cs="Times New Roman"/>
          <w:sz w:val="24"/>
          <w:szCs w:val="24"/>
          <w:lang w:val="es-PE"/>
        </w:rPr>
        <w:t>(0, n+1)</w:t>
      </w:r>
    </w:p>
    <w:p w14:paraId="2E718236" w14:textId="4D17F604" w:rsidR="00B176B3" w:rsidRPr="00B26670" w:rsidRDefault="00000000" w:rsidP="00B176B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B26670">
        <w:rPr>
          <w:rFonts w:ascii="Times New Roman" w:hAnsi="Times New Roman" w:cs="Times New Roman"/>
          <w:sz w:val="24"/>
          <w:szCs w:val="24"/>
          <w:lang w:val="pt-PT"/>
        </w:rPr>
        <w:t>pmf = binom.pmf(k, n, p)</w:t>
      </w:r>
    </w:p>
    <w:p w14:paraId="2AF6F985" w14:textId="1480DB80" w:rsidR="001476AA" w:rsidRPr="00B26670" w:rsidRDefault="00000000" w:rsidP="00B176B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PE"/>
        </w:rPr>
      </w:pPr>
      <w:r w:rsidRPr="00B26670">
        <w:rPr>
          <w:rFonts w:ascii="Times New Roman" w:hAnsi="Times New Roman" w:cs="Times New Roman"/>
          <w:sz w:val="24"/>
          <w:szCs w:val="24"/>
          <w:lang w:val="es-PE"/>
        </w:rPr>
        <w:t>```</w:t>
      </w:r>
    </w:p>
    <w:p w14:paraId="3AC97BF8" w14:textId="77777777" w:rsidR="00B176B3" w:rsidRPr="00B26670" w:rsidRDefault="00B176B3" w:rsidP="00B176B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PE"/>
        </w:rPr>
      </w:pPr>
    </w:p>
    <w:p w14:paraId="5FCF3210" w14:textId="0ECE0617" w:rsidR="001476AA" w:rsidRPr="00B26670" w:rsidRDefault="00000000" w:rsidP="00B176B3">
      <w:pPr>
        <w:pStyle w:val="Ttulo3"/>
        <w:spacing w:before="0" w:line="240" w:lineRule="auto"/>
        <w:jc w:val="both"/>
        <w:rPr>
          <w:rFonts w:ascii="Times New Roman" w:hAnsi="Times New Roman" w:cs="Times New Roman"/>
          <w:sz w:val="24"/>
          <w:szCs w:val="24"/>
          <w:lang w:val="es-PE"/>
        </w:rPr>
      </w:pPr>
      <w:r w:rsidRPr="00B26670">
        <w:rPr>
          <w:rFonts w:ascii="Times New Roman" w:hAnsi="Times New Roman" w:cs="Times New Roman"/>
          <w:sz w:val="24"/>
          <w:szCs w:val="24"/>
          <w:lang w:val="es-PE"/>
        </w:rPr>
        <w:t>Distribución Geométrica</w:t>
      </w:r>
    </w:p>
    <w:p w14:paraId="740267EA" w14:textId="77777777" w:rsidR="00B176B3" w:rsidRPr="00B26670" w:rsidRDefault="00B176B3" w:rsidP="00B176B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PE"/>
        </w:rPr>
      </w:pPr>
    </w:p>
    <w:p w14:paraId="409C8B6E" w14:textId="1D662E14" w:rsidR="00B176B3" w:rsidRPr="00B26670" w:rsidRDefault="00000000" w:rsidP="00B176B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PE"/>
        </w:rPr>
      </w:pPr>
      <w:r w:rsidRPr="00B26670">
        <w:rPr>
          <w:rFonts w:ascii="Times New Roman" w:hAnsi="Times New Roman" w:cs="Times New Roman"/>
          <w:sz w:val="24"/>
          <w:szCs w:val="24"/>
          <w:lang w:val="es-PE"/>
        </w:rPr>
        <w:t>Definición: modela el número de ensayos hasta el primer éxito (incluyendo el ensayo exitoso).</w:t>
      </w:r>
    </w:p>
    <w:p w14:paraId="4FFFA4E8" w14:textId="77777777" w:rsidR="00B176B3" w:rsidRPr="00B26670" w:rsidRDefault="00B176B3" w:rsidP="00B176B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PE"/>
        </w:rPr>
      </w:pPr>
    </w:p>
    <w:p w14:paraId="503EC760" w14:textId="509DC79D" w:rsidR="00B176B3" w:rsidRPr="00B26670" w:rsidRDefault="00000000" w:rsidP="00B176B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PE"/>
        </w:rPr>
      </w:pPr>
      <w:r w:rsidRPr="00B26670">
        <w:rPr>
          <w:rFonts w:ascii="Times New Roman" w:hAnsi="Times New Roman" w:cs="Times New Roman"/>
          <w:sz w:val="24"/>
          <w:szCs w:val="24"/>
          <w:lang w:val="es-PE"/>
        </w:rPr>
        <w:t xml:space="preserve">Notación: X ~ </w:t>
      </w:r>
      <w:proofErr w:type="spellStart"/>
      <w:r w:rsidRPr="00B26670">
        <w:rPr>
          <w:rFonts w:ascii="Times New Roman" w:hAnsi="Times New Roman" w:cs="Times New Roman"/>
          <w:sz w:val="24"/>
          <w:szCs w:val="24"/>
          <w:lang w:val="es-PE"/>
        </w:rPr>
        <w:t>Geometric</w:t>
      </w:r>
      <w:proofErr w:type="spellEnd"/>
      <w:r w:rsidRPr="00B26670">
        <w:rPr>
          <w:rFonts w:ascii="Times New Roman" w:hAnsi="Times New Roman" w:cs="Times New Roman"/>
          <w:sz w:val="24"/>
          <w:szCs w:val="24"/>
          <w:lang w:val="es-PE"/>
        </w:rPr>
        <w:t>(p).</w:t>
      </w:r>
    </w:p>
    <w:p w14:paraId="5C0F97C8" w14:textId="4AC059B8" w:rsidR="00B176B3" w:rsidRPr="00B26670" w:rsidRDefault="00000000" w:rsidP="00B176B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PE"/>
        </w:rPr>
      </w:pPr>
      <w:r w:rsidRPr="00B26670">
        <w:rPr>
          <w:rFonts w:ascii="Times New Roman" w:hAnsi="Times New Roman" w:cs="Times New Roman"/>
          <w:sz w:val="24"/>
          <w:szCs w:val="24"/>
          <w:lang w:val="es-PE"/>
        </w:rPr>
        <w:t>PMF: P(X=k) = (1−</w:t>
      </w:r>
      <w:proofErr w:type="gramStart"/>
      <w:r w:rsidRPr="00B26670">
        <w:rPr>
          <w:rFonts w:ascii="Times New Roman" w:hAnsi="Times New Roman" w:cs="Times New Roman"/>
          <w:sz w:val="24"/>
          <w:szCs w:val="24"/>
          <w:lang w:val="es-PE"/>
        </w:rPr>
        <w:t>p)^</w:t>
      </w:r>
      <w:proofErr w:type="gramEnd"/>
      <w:r w:rsidRPr="00B26670">
        <w:rPr>
          <w:rFonts w:ascii="Times New Roman" w:hAnsi="Times New Roman" w:cs="Times New Roman"/>
          <w:sz w:val="24"/>
          <w:szCs w:val="24"/>
          <w:lang w:val="es-PE"/>
        </w:rPr>
        <w:t>{k−1} p para k=</w:t>
      </w:r>
      <w:proofErr w:type="gramStart"/>
      <w:r w:rsidRPr="00B26670">
        <w:rPr>
          <w:rFonts w:ascii="Times New Roman" w:hAnsi="Times New Roman" w:cs="Times New Roman"/>
          <w:sz w:val="24"/>
          <w:szCs w:val="24"/>
          <w:lang w:val="es-PE"/>
        </w:rPr>
        <w:t>1,2,...</w:t>
      </w:r>
      <w:proofErr w:type="gramEnd"/>
      <w:r w:rsidRPr="00B26670">
        <w:rPr>
          <w:rFonts w:ascii="Times New Roman" w:hAnsi="Times New Roman" w:cs="Times New Roman"/>
          <w:sz w:val="24"/>
          <w:szCs w:val="24"/>
          <w:lang w:val="es-PE"/>
        </w:rPr>
        <w:t>.</w:t>
      </w:r>
    </w:p>
    <w:p w14:paraId="5DDA1AAA" w14:textId="480DFF7F" w:rsidR="00B176B3" w:rsidRPr="00B26670" w:rsidRDefault="00000000" w:rsidP="00B176B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PE"/>
        </w:rPr>
      </w:pPr>
      <w:r w:rsidRPr="00B26670">
        <w:rPr>
          <w:rFonts w:ascii="Times New Roman" w:hAnsi="Times New Roman" w:cs="Times New Roman"/>
          <w:sz w:val="24"/>
          <w:szCs w:val="24"/>
          <w:lang w:val="es-PE"/>
        </w:rPr>
        <w:t>Esperanza: E[X]=1/p. Var(X)=(1−</w:t>
      </w:r>
      <w:proofErr w:type="gramStart"/>
      <w:r w:rsidRPr="00B26670">
        <w:rPr>
          <w:rFonts w:ascii="Times New Roman" w:hAnsi="Times New Roman" w:cs="Times New Roman"/>
          <w:sz w:val="24"/>
          <w:szCs w:val="24"/>
          <w:lang w:val="es-PE"/>
        </w:rPr>
        <w:t>p)/</w:t>
      </w:r>
      <w:proofErr w:type="gramEnd"/>
      <w:r w:rsidRPr="00B26670">
        <w:rPr>
          <w:rFonts w:ascii="Times New Roman" w:hAnsi="Times New Roman" w:cs="Times New Roman"/>
          <w:sz w:val="24"/>
          <w:szCs w:val="24"/>
          <w:lang w:val="es-PE"/>
        </w:rPr>
        <w:t>p^2.</w:t>
      </w:r>
    </w:p>
    <w:p w14:paraId="2AC08C58" w14:textId="4377969F" w:rsidR="001476AA" w:rsidRPr="00B26670" w:rsidRDefault="00000000" w:rsidP="00B176B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PE"/>
        </w:rPr>
      </w:pPr>
      <w:r w:rsidRPr="00B26670">
        <w:rPr>
          <w:rFonts w:ascii="Times New Roman" w:hAnsi="Times New Roman" w:cs="Times New Roman"/>
          <w:sz w:val="24"/>
          <w:szCs w:val="24"/>
          <w:lang w:val="es-PE"/>
        </w:rPr>
        <w:br/>
        <w:t xml:space="preserve">Ejemplo aplicado (marketing / ventas): modelar cuántos clientes visita un vendedor hasta </w:t>
      </w:r>
      <w:r w:rsidRPr="00B26670">
        <w:rPr>
          <w:rFonts w:ascii="Times New Roman" w:hAnsi="Times New Roman" w:cs="Times New Roman"/>
          <w:sz w:val="24"/>
          <w:szCs w:val="24"/>
          <w:lang w:val="es-PE"/>
        </w:rPr>
        <w:lastRenderedPageBreak/>
        <w:t>cerrar la primera venta. Si p es la probabilidad de cerrar por visita, la geométrica ayuda a estimar recursos y pipeline.</w:t>
      </w:r>
    </w:p>
    <w:p w14:paraId="51D5737C" w14:textId="77777777" w:rsidR="00B176B3" w:rsidRPr="00B26670" w:rsidRDefault="00B176B3" w:rsidP="00B176B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B7871C7" w14:textId="2926D566" w:rsidR="00B176B3" w:rsidRPr="00B26670" w:rsidRDefault="00000000" w:rsidP="00B176B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6670">
        <w:rPr>
          <w:rFonts w:ascii="Times New Roman" w:hAnsi="Times New Roman" w:cs="Times New Roman"/>
          <w:sz w:val="24"/>
          <w:szCs w:val="24"/>
        </w:rPr>
        <w:t>Código (</w:t>
      </w:r>
      <w:proofErr w:type="spellStart"/>
      <w:r w:rsidRPr="00B26670">
        <w:rPr>
          <w:rFonts w:ascii="Times New Roman" w:hAnsi="Times New Roman" w:cs="Times New Roman"/>
          <w:sz w:val="24"/>
          <w:szCs w:val="24"/>
        </w:rPr>
        <w:t>ejecutar</w:t>
      </w:r>
      <w:proofErr w:type="spellEnd"/>
      <w:r w:rsidRPr="00B266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670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266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670"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 w:rsidRPr="00B26670">
        <w:rPr>
          <w:rFonts w:ascii="Times New Roman" w:hAnsi="Times New Roman" w:cs="Times New Roman"/>
          <w:sz w:val="24"/>
          <w:szCs w:val="24"/>
        </w:rPr>
        <w:t>):</w:t>
      </w:r>
    </w:p>
    <w:p w14:paraId="013C3007" w14:textId="28965CF2" w:rsidR="00B176B3" w:rsidRPr="00B26670" w:rsidRDefault="00000000" w:rsidP="00B176B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6670">
        <w:rPr>
          <w:rFonts w:ascii="Times New Roman" w:hAnsi="Times New Roman" w:cs="Times New Roman"/>
          <w:sz w:val="24"/>
          <w:szCs w:val="24"/>
        </w:rPr>
        <w:t>```python</w:t>
      </w:r>
    </w:p>
    <w:p w14:paraId="6562C45D" w14:textId="319376AA" w:rsidR="00B176B3" w:rsidRPr="00B26670" w:rsidRDefault="00000000" w:rsidP="00B176B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6670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B26670">
        <w:rPr>
          <w:rFonts w:ascii="Times New Roman" w:hAnsi="Times New Roman" w:cs="Times New Roman"/>
          <w:sz w:val="24"/>
          <w:szCs w:val="24"/>
        </w:rPr>
        <w:t>scipy.stats</w:t>
      </w:r>
      <w:proofErr w:type="spellEnd"/>
      <w:proofErr w:type="gramEnd"/>
      <w:r w:rsidRPr="00B26670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B26670">
        <w:rPr>
          <w:rFonts w:ascii="Times New Roman" w:hAnsi="Times New Roman" w:cs="Times New Roman"/>
          <w:sz w:val="24"/>
          <w:szCs w:val="24"/>
        </w:rPr>
        <w:t>geom</w:t>
      </w:r>
      <w:proofErr w:type="spellEnd"/>
    </w:p>
    <w:p w14:paraId="10B2E47A" w14:textId="5B7CFF80" w:rsidR="00B176B3" w:rsidRPr="00B26670" w:rsidRDefault="00000000" w:rsidP="00B176B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6670">
        <w:rPr>
          <w:rFonts w:ascii="Times New Roman" w:hAnsi="Times New Roman" w:cs="Times New Roman"/>
          <w:sz w:val="24"/>
          <w:szCs w:val="24"/>
        </w:rPr>
        <w:t>p = 0.1</w:t>
      </w:r>
    </w:p>
    <w:p w14:paraId="3D413C06" w14:textId="7FD104D2" w:rsidR="00B176B3" w:rsidRPr="00B26670" w:rsidRDefault="00000000" w:rsidP="00B176B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26670">
        <w:rPr>
          <w:rFonts w:ascii="Times New Roman" w:hAnsi="Times New Roman" w:cs="Times New Roman"/>
          <w:sz w:val="24"/>
          <w:szCs w:val="24"/>
        </w:rPr>
        <w:t>rvs</w:t>
      </w:r>
      <w:proofErr w:type="spellEnd"/>
      <w:r w:rsidRPr="00B2667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B26670">
        <w:rPr>
          <w:rFonts w:ascii="Times New Roman" w:hAnsi="Times New Roman" w:cs="Times New Roman"/>
          <w:sz w:val="24"/>
          <w:szCs w:val="24"/>
        </w:rPr>
        <w:t>geom.rvs</w:t>
      </w:r>
      <w:proofErr w:type="spellEnd"/>
      <w:r w:rsidRPr="00B2667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26670">
        <w:rPr>
          <w:rFonts w:ascii="Times New Roman" w:hAnsi="Times New Roman" w:cs="Times New Roman"/>
          <w:sz w:val="24"/>
          <w:szCs w:val="24"/>
        </w:rPr>
        <w:t>p, size=1000)</w:t>
      </w:r>
    </w:p>
    <w:p w14:paraId="37D4E176" w14:textId="2A092E48" w:rsidR="001476AA" w:rsidRPr="00B26670" w:rsidRDefault="00000000" w:rsidP="00B176B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PE"/>
        </w:rPr>
      </w:pPr>
      <w:r w:rsidRPr="00B26670">
        <w:rPr>
          <w:rFonts w:ascii="Times New Roman" w:hAnsi="Times New Roman" w:cs="Times New Roman"/>
          <w:sz w:val="24"/>
          <w:szCs w:val="24"/>
          <w:lang w:val="es-PE"/>
        </w:rPr>
        <w:t>```</w:t>
      </w:r>
    </w:p>
    <w:p w14:paraId="7B68499A" w14:textId="77777777" w:rsidR="00B176B3" w:rsidRPr="00B26670" w:rsidRDefault="00B176B3" w:rsidP="00B176B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PE"/>
        </w:rPr>
      </w:pPr>
    </w:p>
    <w:p w14:paraId="7CDA4F5E" w14:textId="185379A3" w:rsidR="001476AA" w:rsidRPr="00B26670" w:rsidRDefault="00000000" w:rsidP="00B176B3">
      <w:pPr>
        <w:pStyle w:val="Ttulo3"/>
        <w:spacing w:before="0" w:line="240" w:lineRule="auto"/>
        <w:jc w:val="both"/>
        <w:rPr>
          <w:rFonts w:ascii="Times New Roman" w:hAnsi="Times New Roman" w:cs="Times New Roman"/>
          <w:sz w:val="24"/>
          <w:szCs w:val="24"/>
          <w:lang w:val="es-PE"/>
        </w:rPr>
      </w:pPr>
      <w:r w:rsidRPr="00B26670">
        <w:rPr>
          <w:rFonts w:ascii="Times New Roman" w:hAnsi="Times New Roman" w:cs="Times New Roman"/>
          <w:sz w:val="24"/>
          <w:szCs w:val="24"/>
          <w:lang w:val="es-PE"/>
        </w:rPr>
        <w:t>Distribución de Poisson</w:t>
      </w:r>
    </w:p>
    <w:p w14:paraId="3FC06962" w14:textId="77777777" w:rsidR="00B176B3" w:rsidRPr="00B26670" w:rsidRDefault="00B176B3" w:rsidP="00B176B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PE"/>
        </w:rPr>
      </w:pPr>
    </w:p>
    <w:p w14:paraId="3EC33B2E" w14:textId="47DE8C7D" w:rsidR="00B176B3" w:rsidRPr="00B26670" w:rsidRDefault="00000000" w:rsidP="00B176B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PE"/>
        </w:rPr>
      </w:pPr>
      <w:r w:rsidRPr="00B26670">
        <w:rPr>
          <w:rFonts w:ascii="Times New Roman" w:hAnsi="Times New Roman" w:cs="Times New Roman"/>
          <w:sz w:val="24"/>
          <w:szCs w:val="24"/>
          <w:lang w:val="es-PE"/>
        </w:rPr>
        <w:t xml:space="preserve">Definición: modela el número de eventos que ocurren en un intervalo de tiempo o espacio, cuando los eventos ocurren con tasa promedio </w:t>
      </w:r>
      <w:r w:rsidRPr="00B26670">
        <w:rPr>
          <w:rFonts w:ascii="Times New Roman" w:hAnsi="Times New Roman" w:cs="Times New Roman"/>
          <w:sz w:val="24"/>
          <w:szCs w:val="24"/>
        </w:rPr>
        <w:t>λ</w:t>
      </w:r>
      <w:r w:rsidRPr="00B26670">
        <w:rPr>
          <w:rFonts w:ascii="Times New Roman" w:hAnsi="Times New Roman" w:cs="Times New Roman"/>
          <w:sz w:val="24"/>
          <w:szCs w:val="24"/>
          <w:lang w:val="es-PE"/>
        </w:rPr>
        <w:t xml:space="preserve"> y son raros/independientes.</w:t>
      </w:r>
    </w:p>
    <w:p w14:paraId="4E770A9A" w14:textId="77777777" w:rsidR="00B176B3" w:rsidRPr="00B26670" w:rsidRDefault="00B176B3" w:rsidP="00B176B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PE"/>
        </w:rPr>
      </w:pPr>
    </w:p>
    <w:p w14:paraId="6F6277AF" w14:textId="62C22E4C" w:rsidR="00B176B3" w:rsidRPr="00B26670" w:rsidRDefault="00000000" w:rsidP="00B176B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PE"/>
        </w:rPr>
      </w:pPr>
      <w:r w:rsidRPr="00B26670">
        <w:rPr>
          <w:rFonts w:ascii="Times New Roman" w:hAnsi="Times New Roman" w:cs="Times New Roman"/>
          <w:sz w:val="24"/>
          <w:szCs w:val="24"/>
          <w:lang w:val="es-PE"/>
        </w:rPr>
        <w:t>Notación: X ~ Poisson(</w:t>
      </w:r>
      <w:r w:rsidRPr="00B26670">
        <w:rPr>
          <w:rFonts w:ascii="Times New Roman" w:hAnsi="Times New Roman" w:cs="Times New Roman"/>
          <w:sz w:val="24"/>
          <w:szCs w:val="24"/>
        </w:rPr>
        <w:t>λ</w:t>
      </w:r>
      <w:r w:rsidRPr="00B26670">
        <w:rPr>
          <w:rFonts w:ascii="Times New Roman" w:hAnsi="Times New Roman" w:cs="Times New Roman"/>
          <w:sz w:val="24"/>
          <w:szCs w:val="24"/>
          <w:lang w:val="es-PE"/>
        </w:rPr>
        <w:t>).</w:t>
      </w:r>
    </w:p>
    <w:p w14:paraId="78D59F27" w14:textId="73AA82A2" w:rsidR="00B176B3" w:rsidRPr="00B26670" w:rsidRDefault="00000000" w:rsidP="00B176B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PE"/>
        </w:rPr>
      </w:pPr>
      <w:r w:rsidRPr="00B26670">
        <w:rPr>
          <w:rFonts w:ascii="Times New Roman" w:hAnsi="Times New Roman" w:cs="Times New Roman"/>
          <w:sz w:val="24"/>
          <w:szCs w:val="24"/>
          <w:lang w:val="es-PE"/>
        </w:rPr>
        <w:t>PMF: P(X=</w:t>
      </w:r>
      <w:proofErr w:type="gramStart"/>
      <w:r w:rsidRPr="00B26670">
        <w:rPr>
          <w:rFonts w:ascii="Times New Roman" w:hAnsi="Times New Roman" w:cs="Times New Roman"/>
          <w:sz w:val="24"/>
          <w:szCs w:val="24"/>
          <w:lang w:val="es-PE"/>
        </w:rPr>
        <w:t>k)=</w:t>
      </w:r>
      <w:proofErr w:type="gramEnd"/>
      <w:r w:rsidRPr="00B26670">
        <w:rPr>
          <w:rFonts w:ascii="Times New Roman" w:hAnsi="Times New Roman" w:cs="Times New Roman"/>
          <w:sz w:val="24"/>
          <w:szCs w:val="24"/>
          <w:lang w:val="es-PE"/>
        </w:rPr>
        <w:t>e^{−</w:t>
      </w:r>
      <w:r w:rsidRPr="00B26670">
        <w:rPr>
          <w:rFonts w:ascii="Times New Roman" w:hAnsi="Times New Roman" w:cs="Times New Roman"/>
          <w:sz w:val="24"/>
          <w:szCs w:val="24"/>
        </w:rPr>
        <w:t>λ</w:t>
      </w:r>
      <w:r w:rsidRPr="00B26670">
        <w:rPr>
          <w:rFonts w:ascii="Times New Roman" w:hAnsi="Times New Roman" w:cs="Times New Roman"/>
          <w:sz w:val="24"/>
          <w:szCs w:val="24"/>
          <w:lang w:val="es-PE"/>
        </w:rPr>
        <w:t xml:space="preserve">} </w:t>
      </w:r>
      <w:r w:rsidRPr="00B26670">
        <w:rPr>
          <w:rFonts w:ascii="Times New Roman" w:hAnsi="Times New Roman" w:cs="Times New Roman"/>
          <w:sz w:val="24"/>
          <w:szCs w:val="24"/>
        </w:rPr>
        <w:t>λ</w:t>
      </w:r>
      <w:r w:rsidRPr="00B26670">
        <w:rPr>
          <w:rFonts w:ascii="Times New Roman" w:hAnsi="Times New Roman" w:cs="Times New Roman"/>
          <w:sz w:val="24"/>
          <w:szCs w:val="24"/>
          <w:lang w:val="es-PE"/>
        </w:rPr>
        <w:t>^k / k! para k=0,</w:t>
      </w:r>
      <w:proofErr w:type="gramStart"/>
      <w:r w:rsidRPr="00B26670">
        <w:rPr>
          <w:rFonts w:ascii="Times New Roman" w:hAnsi="Times New Roman" w:cs="Times New Roman"/>
          <w:sz w:val="24"/>
          <w:szCs w:val="24"/>
          <w:lang w:val="es-PE"/>
        </w:rPr>
        <w:t>1,2,...</w:t>
      </w:r>
      <w:proofErr w:type="gramEnd"/>
      <w:r w:rsidRPr="00B26670">
        <w:rPr>
          <w:rFonts w:ascii="Times New Roman" w:hAnsi="Times New Roman" w:cs="Times New Roman"/>
          <w:sz w:val="24"/>
          <w:szCs w:val="24"/>
          <w:lang w:val="es-PE"/>
        </w:rPr>
        <w:t>.</w:t>
      </w:r>
    </w:p>
    <w:p w14:paraId="1B1437CB" w14:textId="19D0C300" w:rsidR="00B176B3" w:rsidRPr="00B26670" w:rsidRDefault="00000000" w:rsidP="00B176B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PE"/>
        </w:rPr>
      </w:pPr>
      <w:r w:rsidRPr="00B26670">
        <w:rPr>
          <w:rFonts w:ascii="Times New Roman" w:hAnsi="Times New Roman" w:cs="Times New Roman"/>
          <w:sz w:val="24"/>
          <w:szCs w:val="24"/>
          <w:lang w:val="es-PE"/>
        </w:rPr>
        <w:t>Esperanza y varianza: E[X]=Var(X)=</w:t>
      </w:r>
      <w:r w:rsidRPr="00B26670">
        <w:rPr>
          <w:rFonts w:ascii="Times New Roman" w:hAnsi="Times New Roman" w:cs="Times New Roman"/>
          <w:sz w:val="24"/>
          <w:szCs w:val="24"/>
        </w:rPr>
        <w:t>λ</w:t>
      </w:r>
      <w:r w:rsidRPr="00B26670">
        <w:rPr>
          <w:rFonts w:ascii="Times New Roman" w:hAnsi="Times New Roman" w:cs="Times New Roman"/>
          <w:sz w:val="24"/>
          <w:szCs w:val="24"/>
          <w:lang w:val="es-PE"/>
        </w:rPr>
        <w:t>.</w:t>
      </w:r>
    </w:p>
    <w:p w14:paraId="5E23D1BE" w14:textId="4E011876" w:rsidR="001476AA" w:rsidRPr="00B26670" w:rsidRDefault="00000000" w:rsidP="00B176B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PE"/>
        </w:rPr>
      </w:pPr>
      <w:r w:rsidRPr="00B26670">
        <w:rPr>
          <w:rFonts w:ascii="Times New Roman" w:hAnsi="Times New Roman" w:cs="Times New Roman"/>
          <w:sz w:val="24"/>
          <w:szCs w:val="24"/>
          <w:lang w:val="es-PE"/>
        </w:rPr>
        <w:br/>
        <w:t xml:space="preserve">Ejemplo aplicado (servicios): número de llamadas a un centro de soporte por minuto. Si la tasa esperada es </w:t>
      </w:r>
      <w:r w:rsidRPr="00B26670">
        <w:rPr>
          <w:rFonts w:ascii="Times New Roman" w:hAnsi="Times New Roman" w:cs="Times New Roman"/>
          <w:sz w:val="24"/>
          <w:szCs w:val="24"/>
        </w:rPr>
        <w:t>λ</w:t>
      </w:r>
      <w:r w:rsidRPr="00B26670">
        <w:rPr>
          <w:rFonts w:ascii="Times New Roman" w:hAnsi="Times New Roman" w:cs="Times New Roman"/>
          <w:sz w:val="24"/>
          <w:szCs w:val="24"/>
          <w:lang w:val="es-PE"/>
        </w:rPr>
        <w:t>=3, Poisson da la probabilidad de recibir 0,</w:t>
      </w:r>
      <w:proofErr w:type="gramStart"/>
      <w:r w:rsidRPr="00B26670">
        <w:rPr>
          <w:rFonts w:ascii="Times New Roman" w:hAnsi="Times New Roman" w:cs="Times New Roman"/>
          <w:sz w:val="24"/>
          <w:szCs w:val="24"/>
          <w:lang w:val="es-PE"/>
        </w:rPr>
        <w:t>1,2,...</w:t>
      </w:r>
      <w:proofErr w:type="gramEnd"/>
      <w:r w:rsidRPr="00B26670">
        <w:rPr>
          <w:rFonts w:ascii="Times New Roman" w:hAnsi="Times New Roman" w:cs="Times New Roman"/>
          <w:sz w:val="24"/>
          <w:szCs w:val="24"/>
          <w:lang w:val="es-PE"/>
        </w:rPr>
        <w:t xml:space="preserve"> llamadas en un minuto y se usa para dimensionar turnos.</w:t>
      </w:r>
    </w:p>
    <w:p w14:paraId="12F82687" w14:textId="77777777" w:rsidR="00B176B3" w:rsidRPr="00B26670" w:rsidRDefault="00B176B3" w:rsidP="00B176B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PE"/>
        </w:rPr>
      </w:pPr>
    </w:p>
    <w:p w14:paraId="5807D033" w14:textId="77777777" w:rsidR="00B176B3" w:rsidRPr="00B26670" w:rsidRDefault="00000000" w:rsidP="00B176B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6670">
        <w:rPr>
          <w:rFonts w:ascii="Times New Roman" w:hAnsi="Times New Roman" w:cs="Times New Roman"/>
          <w:sz w:val="24"/>
          <w:szCs w:val="24"/>
        </w:rPr>
        <w:t>Código (</w:t>
      </w:r>
      <w:proofErr w:type="spellStart"/>
      <w:r w:rsidRPr="00B26670">
        <w:rPr>
          <w:rFonts w:ascii="Times New Roman" w:hAnsi="Times New Roman" w:cs="Times New Roman"/>
          <w:sz w:val="24"/>
          <w:szCs w:val="24"/>
        </w:rPr>
        <w:t>ejecutar</w:t>
      </w:r>
      <w:proofErr w:type="spellEnd"/>
      <w:r w:rsidRPr="00B266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670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266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670"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 w:rsidRPr="00B26670">
        <w:rPr>
          <w:rFonts w:ascii="Times New Roman" w:hAnsi="Times New Roman" w:cs="Times New Roman"/>
          <w:sz w:val="24"/>
          <w:szCs w:val="24"/>
        </w:rPr>
        <w:t>):</w:t>
      </w:r>
    </w:p>
    <w:p w14:paraId="22894564" w14:textId="0339B600" w:rsidR="00B176B3" w:rsidRPr="00B26670" w:rsidRDefault="00000000" w:rsidP="00B176B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6670">
        <w:rPr>
          <w:rFonts w:ascii="Times New Roman" w:hAnsi="Times New Roman" w:cs="Times New Roman"/>
          <w:sz w:val="24"/>
          <w:szCs w:val="24"/>
        </w:rPr>
        <w:t>```python</w:t>
      </w:r>
    </w:p>
    <w:p w14:paraId="27CB3585" w14:textId="1E684E1C" w:rsidR="00B176B3" w:rsidRPr="00B26670" w:rsidRDefault="00000000" w:rsidP="00B176B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6670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B26670">
        <w:rPr>
          <w:rFonts w:ascii="Times New Roman" w:hAnsi="Times New Roman" w:cs="Times New Roman"/>
          <w:sz w:val="24"/>
          <w:szCs w:val="24"/>
        </w:rPr>
        <w:t>scipy.stats</w:t>
      </w:r>
      <w:proofErr w:type="spellEnd"/>
      <w:proofErr w:type="gramEnd"/>
      <w:r w:rsidRPr="00B26670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B26670">
        <w:rPr>
          <w:rFonts w:ascii="Times New Roman" w:hAnsi="Times New Roman" w:cs="Times New Roman"/>
          <w:sz w:val="24"/>
          <w:szCs w:val="24"/>
        </w:rPr>
        <w:t>poisson</w:t>
      </w:r>
      <w:proofErr w:type="spellEnd"/>
    </w:p>
    <w:p w14:paraId="12667284" w14:textId="6ADC7D99" w:rsidR="00B176B3" w:rsidRPr="00B26670" w:rsidRDefault="00000000" w:rsidP="00B176B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6670">
        <w:rPr>
          <w:rFonts w:ascii="Times New Roman" w:hAnsi="Times New Roman" w:cs="Times New Roman"/>
          <w:sz w:val="24"/>
          <w:szCs w:val="24"/>
        </w:rPr>
        <w:t>lam = 3</w:t>
      </w:r>
    </w:p>
    <w:p w14:paraId="1F5589EC" w14:textId="16E2B5D5" w:rsidR="00B176B3" w:rsidRPr="00B26670" w:rsidRDefault="00000000" w:rsidP="00B176B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PE"/>
        </w:rPr>
      </w:pPr>
      <w:proofErr w:type="spellStart"/>
      <w:r w:rsidRPr="00B26670">
        <w:rPr>
          <w:rFonts w:ascii="Times New Roman" w:hAnsi="Times New Roman" w:cs="Times New Roman"/>
          <w:sz w:val="24"/>
          <w:szCs w:val="24"/>
          <w:lang w:val="es-PE"/>
        </w:rPr>
        <w:t>pmf</w:t>
      </w:r>
      <w:proofErr w:type="spellEnd"/>
      <w:r w:rsidRPr="00B26670">
        <w:rPr>
          <w:rFonts w:ascii="Times New Roman" w:hAnsi="Times New Roman" w:cs="Times New Roman"/>
          <w:sz w:val="24"/>
          <w:szCs w:val="24"/>
          <w:lang w:val="es-PE"/>
        </w:rPr>
        <w:t xml:space="preserve"> = </w:t>
      </w:r>
      <w:proofErr w:type="spellStart"/>
      <w:proofErr w:type="gramStart"/>
      <w:r w:rsidRPr="00B26670">
        <w:rPr>
          <w:rFonts w:ascii="Times New Roman" w:hAnsi="Times New Roman" w:cs="Times New Roman"/>
          <w:sz w:val="24"/>
          <w:szCs w:val="24"/>
          <w:lang w:val="es-PE"/>
        </w:rPr>
        <w:t>poisson.pmf</w:t>
      </w:r>
      <w:proofErr w:type="spellEnd"/>
      <w:r w:rsidRPr="00B26670">
        <w:rPr>
          <w:rFonts w:ascii="Times New Roman" w:hAnsi="Times New Roman" w:cs="Times New Roman"/>
          <w:sz w:val="24"/>
          <w:szCs w:val="24"/>
          <w:lang w:val="es-PE"/>
        </w:rPr>
        <w:t>(</w:t>
      </w:r>
      <w:proofErr w:type="gramEnd"/>
      <w:r w:rsidRPr="00B26670">
        <w:rPr>
          <w:rFonts w:ascii="Times New Roman" w:hAnsi="Times New Roman" w:cs="Times New Roman"/>
          <w:sz w:val="24"/>
          <w:szCs w:val="24"/>
          <w:lang w:val="es-PE"/>
        </w:rPr>
        <w:t xml:space="preserve">k, </w:t>
      </w:r>
      <w:proofErr w:type="spellStart"/>
      <w:r w:rsidRPr="00B26670">
        <w:rPr>
          <w:rFonts w:ascii="Times New Roman" w:hAnsi="Times New Roman" w:cs="Times New Roman"/>
          <w:sz w:val="24"/>
          <w:szCs w:val="24"/>
          <w:lang w:val="es-PE"/>
        </w:rPr>
        <w:t>lam</w:t>
      </w:r>
      <w:proofErr w:type="spellEnd"/>
      <w:r w:rsidRPr="00B26670">
        <w:rPr>
          <w:rFonts w:ascii="Times New Roman" w:hAnsi="Times New Roman" w:cs="Times New Roman"/>
          <w:sz w:val="24"/>
          <w:szCs w:val="24"/>
          <w:lang w:val="es-PE"/>
        </w:rPr>
        <w:t>)</w:t>
      </w:r>
    </w:p>
    <w:p w14:paraId="48E248F0" w14:textId="1B1F6AEB" w:rsidR="00B176B3" w:rsidRPr="00B26670" w:rsidRDefault="00000000" w:rsidP="00B176B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PE"/>
        </w:rPr>
      </w:pPr>
      <w:r w:rsidRPr="00B26670">
        <w:rPr>
          <w:rFonts w:ascii="Times New Roman" w:hAnsi="Times New Roman" w:cs="Times New Roman"/>
          <w:sz w:val="24"/>
          <w:szCs w:val="24"/>
          <w:lang w:val="es-PE"/>
        </w:rPr>
        <w:t>```</w:t>
      </w:r>
    </w:p>
    <w:p w14:paraId="53413884" w14:textId="77777777" w:rsidR="00B176B3" w:rsidRPr="00B26670" w:rsidRDefault="00B176B3" w:rsidP="00B176B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PE"/>
        </w:rPr>
      </w:pPr>
    </w:p>
    <w:p w14:paraId="668C4A29" w14:textId="67370189" w:rsidR="001476AA" w:rsidRPr="00B26670" w:rsidRDefault="00000000" w:rsidP="00B176B3">
      <w:pPr>
        <w:pStyle w:val="Ttulo2"/>
        <w:spacing w:before="0" w:line="240" w:lineRule="auto"/>
        <w:jc w:val="both"/>
        <w:rPr>
          <w:rFonts w:ascii="Times New Roman" w:hAnsi="Times New Roman" w:cs="Times New Roman"/>
          <w:sz w:val="24"/>
          <w:szCs w:val="24"/>
          <w:lang w:val="es-PE"/>
        </w:rPr>
      </w:pPr>
      <w:r w:rsidRPr="00B26670">
        <w:rPr>
          <w:rFonts w:ascii="Times New Roman" w:hAnsi="Times New Roman" w:cs="Times New Roman"/>
          <w:sz w:val="24"/>
          <w:szCs w:val="24"/>
          <w:lang w:val="es-PE"/>
        </w:rPr>
        <w:t>Distribuciones de probabilidad continuas (teoría + ejemplos)</w:t>
      </w:r>
    </w:p>
    <w:p w14:paraId="1D0A8C62" w14:textId="77777777" w:rsidR="00B176B3" w:rsidRPr="00B26670" w:rsidRDefault="00B176B3" w:rsidP="00B176B3">
      <w:pPr>
        <w:pStyle w:val="Ttulo3"/>
        <w:spacing w:before="0" w:line="240" w:lineRule="auto"/>
        <w:jc w:val="both"/>
        <w:rPr>
          <w:rFonts w:ascii="Times New Roman" w:hAnsi="Times New Roman" w:cs="Times New Roman"/>
          <w:sz w:val="24"/>
          <w:szCs w:val="24"/>
          <w:lang w:val="es-PE"/>
        </w:rPr>
      </w:pPr>
    </w:p>
    <w:p w14:paraId="2F05FAF6" w14:textId="7BFDAD86" w:rsidR="001476AA" w:rsidRPr="00B26670" w:rsidRDefault="00000000" w:rsidP="00B176B3">
      <w:pPr>
        <w:pStyle w:val="Ttulo3"/>
        <w:spacing w:before="0" w:line="240" w:lineRule="auto"/>
        <w:jc w:val="both"/>
        <w:rPr>
          <w:rFonts w:ascii="Times New Roman" w:hAnsi="Times New Roman" w:cs="Times New Roman"/>
          <w:sz w:val="24"/>
          <w:szCs w:val="24"/>
          <w:lang w:val="es-PE"/>
        </w:rPr>
      </w:pPr>
      <w:r w:rsidRPr="00B26670">
        <w:rPr>
          <w:rFonts w:ascii="Times New Roman" w:hAnsi="Times New Roman" w:cs="Times New Roman"/>
          <w:sz w:val="24"/>
          <w:szCs w:val="24"/>
          <w:lang w:val="es-PE"/>
        </w:rPr>
        <w:t>Distribución Uniforme Continua</w:t>
      </w:r>
    </w:p>
    <w:p w14:paraId="15706DE4" w14:textId="77777777" w:rsidR="00B176B3" w:rsidRPr="00B26670" w:rsidRDefault="00B176B3" w:rsidP="00B176B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PE"/>
        </w:rPr>
      </w:pPr>
    </w:p>
    <w:p w14:paraId="59216FBD" w14:textId="72C89E5E" w:rsidR="00B176B3" w:rsidRPr="00B26670" w:rsidRDefault="00000000" w:rsidP="00B176B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PE"/>
        </w:rPr>
      </w:pPr>
      <w:r w:rsidRPr="00B26670">
        <w:rPr>
          <w:rFonts w:ascii="Times New Roman" w:hAnsi="Times New Roman" w:cs="Times New Roman"/>
          <w:sz w:val="24"/>
          <w:szCs w:val="24"/>
          <w:lang w:val="es-PE"/>
        </w:rPr>
        <w:t>Definición: todos los valores en un intervalo [</w:t>
      </w:r>
      <w:proofErr w:type="spellStart"/>
      <w:proofErr w:type="gramStart"/>
      <w:r w:rsidRPr="00B26670">
        <w:rPr>
          <w:rFonts w:ascii="Times New Roman" w:hAnsi="Times New Roman" w:cs="Times New Roman"/>
          <w:sz w:val="24"/>
          <w:szCs w:val="24"/>
          <w:lang w:val="es-PE"/>
        </w:rPr>
        <w:t>a,b</w:t>
      </w:r>
      <w:proofErr w:type="spellEnd"/>
      <w:proofErr w:type="gramEnd"/>
      <w:r w:rsidRPr="00B26670">
        <w:rPr>
          <w:rFonts w:ascii="Times New Roman" w:hAnsi="Times New Roman" w:cs="Times New Roman"/>
          <w:sz w:val="24"/>
          <w:szCs w:val="24"/>
          <w:lang w:val="es-PE"/>
        </w:rPr>
        <w:t>] son igualmente probables.</w:t>
      </w:r>
      <w:r w:rsidRPr="00B26670">
        <w:rPr>
          <w:rFonts w:ascii="Times New Roman" w:hAnsi="Times New Roman" w:cs="Times New Roman"/>
          <w:sz w:val="24"/>
          <w:szCs w:val="24"/>
          <w:lang w:val="es-PE"/>
        </w:rPr>
        <w:br/>
        <w:t>PDF: f(x)=1/(b−a) para a ≤ x ≤ b. Esperanza (</w:t>
      </w:r>
      <w:proofErr w:type="spellStart"/>
      <w:r w:rsidRPr="00B26670">
        <w:rPr>
          <w:rFonts w:ascii="Times New Roman" w:hAnsi="Times New Roman" w:cs="Times New Roman"/>
          <w:sz w:val="24"/>
          <w:szCs w:val="24"/>
          <w:lang w:val="es-PE"/>
        </w:rPr>
        <w:t>a+</w:t>
      </w:r>
      <w:proofErr w:type="gramStart"/>
      <w:r w:rsidRPr="00B26670">
        <w:rPr>
          <w:rFonts w:ascii="Times New Roman" w:hAnsi="Times New Roman" w:cs="Times New Roman"/>
          <w:sz w:val="24"/>
          <w:szCs w:val="24"/>
          <w:lang w:val="es-PE"/>
        </w:rPr>
        <w:t>b</w:t>
      </w:r>
      <w:proofErr w:type="spellEnd"/>
      <w:r w:rsidRPr="00B26670">
        <w:rPr>
          <w:rFonts w:ascii="Times New Roman" w:hAnsi="Times New Roman" w:cs="Times New Roman"/>
          <w:sz w:val="24"/>
          <w:szCs w:val="24"/>
          <w:lang w:val="es-PE"/>
        </w:rPr>
        <w:t>)/</w:t>
      </w:r>
      <w:proofErr w:type="gramEnd"/>
      <w:r w:rsidRPr="00B26670">
        <w:rPr>
          <w:rFonts w:ascii="Times New Roman" w:hAnsi="Times New Roman" w:cs="Times New Roman"/>
          <w:sz w:val="24"/>
          <w:szCs w:val="24"/>
          <w:lang w:val="es-PE"/>
        </w:rPr>
        <w:t>2. Var=((b−</w:t>
      </w:r>
      <w:proofErr w:type="gramStart"/>
      <w:r w:rsidRPr="00B26670">
        <w:rPr>
          <w:rFonts w:ascii="Times New Roman" w:hAnsi="Times New Roman" w:cs="Times New Roman"/>
          <w:sz w:val="24"/>
          <w:szCs w:val="24"/>
          <w:lang w:val="es-PE"/>
        </w:rPr>
        <w:t>a)^2)/</w:t>
      </w:r>
      <w:proofErr w:type="gramEnd"/>
      <w:r w:rsidRPr="00B26670">
        <w:rPr>
          <w:rFonts w:ascii="Times New Roman" w:hAnsi="Times New Roman" w:cs="Times New Roman"/>
          <w:sz w:val="24"/>
          <w:szCs w:val="24"/>
          <w:lang w:val="es-PE"/>
        </w:rPr>
        <w:t>12.</w:t>
      </w:r>
    </w:p>
    <w:p w14:paraId="137970B5" w14:textId="6D72688A" w:rsidR="001476AA" w:rsidRPr="00B26670" w:rsidRDefault="00000000" w:rsidP="00B176B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PE"/>
        </w:rPr>
      </w:pPr>
      <w:r w:rsidRPr="00B26670">
        <w:rPr>
          <w:rFonts w:ascii="Times New Roman" w:hAnsi="Times New Roman" w:cs="Times New Roman"/>
          <w:sz w:val="24"/>
          <w:szCs w:val="24"/>
          <w:lang w:val="es-PE"/>
        </w:rPr>
        <w:br/>
        <w:t>Ejemplo aplicado (simulación / inicialización): la inicialización uniforme de pesos en redes neuronales o simulaciones cuando no hay preferencia por un subintervalo concreto.</w:t>
      </w:r>
    </w:p>
    <w:p w14:paraId="1DC362D9" w14:textId="77777777" w:rsidR="00B176B3" w:rsidRPr="00B26670" w:rsidRDefault="00B176B3" w:rsidP="00B176B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PE"/>
        </w:rPr>
      </w:pPr>
    </w:p>
    <w:p w14:paraId="34E59237" w14:textId="26E96184" w:rsidR="001476AA" w:rsidRPr="00B26670" w:rsidRDefault="00000000" w:rsidP="00B176B3">
      <w:pPr>
        <w:pStyle w:val="Ttulo3"/>
        <w:spacing w:before="0" w:line="240" w:lineRule="auto"/>
        <w:jc w:val="both"/>
        <w:rPr>
          <w:rFonts w:ascii="Times New Roman" w:hAnsi="Times New Roman" w:cs="Times New Roman"/>
          <w:sz w:val="24"/>
          <w:szCs w:val="24"/>
          <w:lang w:val="es-PE"/>
        </w:rPr>
      </w:pPr>
      <w:r w:rsidRPr="00B26670">
        <w:rPr>
          <w:rFonts w:ascii="Times New Roman" w:hAnsi="Times New Roman" w:cs="Times New Roman"/>
          <w:sz w:val="24"/>
          <w:szCs w:val="24"/>
          <w:lang w:val="es-PE"/>
        </w:rPr>
        <w:t>Distribución Normal (Gaussiana)</w:t>
      </w:r>
    </w:p>
    <w:p w14:paraId="322867E9" w14:textId="77777777" w:rsidR="00B176B3" w:rsidRPr="00B26670" w:rsidRDefault="00B176B3" w:rsidP="00B176B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PE"/>
        </w:rPr>
      </w:pPr>
    </w:p>
    <w:p w14:paraId="2815C0F9" w14:textId="6598CE1F" w:rsidR="00B176B3" w:rsidRPr="00B26670" w:rsidRDefault="00000000" w:rsidP="00B176B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PE"/>
        </w:rPr>
      </w:pPr>
      <w:r w:rsidRPr="00B26670">
        <w:rPr>
          <w:rFonts w:ascii="Times New Roman" w:hAnsi="Times New Roman" w:cs="Times New Roman"/>
          <w:sz w:val="24"/>
          <w:szCs w:val="24"/>
          <w:lang w:val="es-PE"/>
        </w:rPr>
        <w:t xml:space="preserve">Definición: variable continua con la clásica «curva de campana». Notación: X ~ </w:t>
      </w:r>
      <w:proofErr w:type="gramStart"/>
      <w:r w:rsidRPr="00B26670">
        <w:rPr>
          <w:rFonts w:ascii="Times New Roman" w:hAnsi="Times New Roman" w:cs="Times New Roman"/>
          <w:sz w:val="24"/>
          <w:szCs w:val="24"/>
          <w:lang w:val="es-PE"/>
        </w:rPr>
        <w:t>N(</w:t>
      </w:r>
      <w:proofErr w:type="gramEnd"/>
      <w:r w:rsidRPr="00B26670">
        <w:rPr>
          <w:rFonts w:ascii="Times New Roman" w:hAnsi="Times New Roman" w:cs="Times New Roman"/>
          <w:sz w:val="24"/>
          <w:szCs w:val="24"/>
        </w:rPr>
        <w:t>μ</w:t>
      </w:r>
      <w:r w:rsidRPr="00B26670">
        <w:rPr>
          <w:rFonts w:ascii="Times New Roman" w:hAnsi="Times New Roman" w:cs="Times New Roman"/>
          <w:sz w:val="24"/>
          <w:szCs w:val="24"/>
          <w:lang w:val="es-PE"/>
        </w:rPr>
        <w:t xml:space="preserve">, </w:t>
      </w:r>
      <w:r w:rsidRPr="00B26670">
        <w:rPr>
          <w:rFonts w:ascii="Times New Roman" w:hAnsi="Times New Roman" w:cs="Times New Roman"/>
          <w:sz w:val="24"/>
          <w:szCs w:val="24"/>
        </w:rPr>
        <w:t>σ</w:t>
      </w:r>
      <w:r w:rsidRPr="00B26670">
        <w:rPr>
          <w:rFonts w:ascii="Times New Roman" w:hAnsi="Times New Roman" w:cs="Times New Roman"/>
          <w:sz w:val="24"/>
          <w:szCs w:val="24"/>
          <w:lang w:val="es-PE"/>
        </w:rPr>
        <w:t>²).</w:t>
      </w:r>
      <w:r w:rsidRPr="00B26670">
        <w:rPr>
          <w:rFonts w:ascii="Times New Roman" w:hAnsi="Times New Roman" w:cs="Times New Roman"/>
          <w:sz w:val="24"/>
          <w:szCs w:val="24"/>
          <w:lang w:val="es-PE"/>
        </w:rPr>
        <w:br/>
        <w:t>PDF: f(x) = (1</w:t>
      </w:r>
      <w:proofErr w:type="gramStart"/>
      <w:r w:rsidRPr="00B26670">
        <w:rPr>
          <w:rFonts w:ascii="Times New Roman" w:hAnsi="Times New Roman" w:cs="Times New Roman"/>
          <w:sz w:val="24"/>
          <w:szCs w:val="24"/>
          <w:lang w:val="es-PE"/>
        </w:rPr>
        <w:t>/(</w:t>
      </w:r>
      <w:proofErr w:type="gramEnd"/>
      <w:r w:rsidRPr="00B26670">
        <w:rPr>
          <w:rFonts w:ascii="Times New Roman" w:hAnsi="Times New Roman" w:cs="Times New Roman"/>
          <w:sz w:val="24"/>
          <w:szCs w:val="24"/>
        </w:rPr>
        <w:t>σ</w:t>
      </w:r>
      <w:r w:rsidRPr="00B26670">
        <w:rPr>
          <w:rFonts w:ascii="Times New Roman" w:hAnsi="Times New Roman" w:cs="Times New Roman"/>
          <w:sz w:val="24"/>
          <w:szCs w:val="24"/>
          <w:lang w:val="es-PE"/>
        </w:rPr>
        <w:t xml:space="preserve"> </w:t>
      </w:r>
      <w:proofErr w:type="spellStart"/>
      <w:r w:rsidRPr="00B26670">
        <w:rPr>
          <w:rFonts w:ascii="Times New Roman" w:hAnsi="Times New Roman" w:cs="Times New Roman"/>
          <w:sz w:val="24"/>
          <w:szCs w:val="24"/>
          <w:lang w:val="es-PE"/>
        </w:rPr>
        <w:t>sqrt</w:t>
      </w:r>
      <w:proofErr w:type="spellEnd"/>
      <w:r w:rsidRPr="00B26670">
        <w:rPr>
          <w:rFonts w:ascii="Times New Roman" w:hAnsi="Times New Roman" w:cs="Times New Roman"/>
          <w:sz w:val="24"/>
          <w:szCs w:val="24"/>
          <w:lang w:val="es-PE"/>
        </w:rPr>
        <w:t>(2</w:t>
      </w:r>
      <w:r w:rsidRPr="00B26670">
        <w:rPr>
          <w:rFonts w:ascii="Times New Roman" w:hAnsi="Times New Roman" w:cs="Times New Roman"/>
          <w:sz w:val="24"/>
          <w:szCs w:val="24"/>
        </w:rPr>
        <w:t>π</w:t>
      </w:r>
      <w:r w:rsidRPr="00B26670">
        <w:rPr>
          <w:rFonts w:ascii="Times New Roman" w:hAnsi="Times New Roman" w:cs="Times New Roman"/>
          <w:sz w:val="24"/>
          <w:szCs w:val="24"/>
          <w:lang w:val="es-PE"/>
        </w:rPr>
        <w:t xml:space="preserve">))) </w:t>
      </w:r>
      <w:proofErr w:type="spellStart"/>
      <w:proofErr w:type="gramStart"/>
      <w:r w:rsidRPr="00B26670">
        <w:rPr>
          <w:rFonts w:ascii="Times New Roman" w:hAnsi="Times New Roman" w:cs="Times New Roman"/>
          <w:sz w:val="24"/>
          <w:szCs w:val="24"/>
          <w:lang w:val="es-PE"/>
        </w:rPr>
        <w:t>exp</w:t>
      </w:r>
      <w:proofErr w:type="spellEnd"/>
      <w:r w:rsidRPr="00B26670">
        <w:rPr>
          <w:rFonts w:ascii="Times New Roman" w:hAnsi="Times New Roman" w:cs="Times New Roman"/>
          <w:sz w:val="24"/>
          <w:szCs w:val="24"/>
          <w:lang w:val="es-PE"/>
        </w:rPr>
        <w:t>(</w:t>
      </w:r>
      <w:proofErr w:type="gramEnd"/>
      <w:r w:rsidRPr="00B26670">
        <w:rPr>
          <w:rFonts w:ascii="Times New Roman" w:hAnsi="Times New Roman" w:cs="Times New Roman"/>
          <w:sz w:val="24"/>
          <w:szCs w:val="24"/>
          <w:lang w:val="es-PE"/>
        </w:rPr>
        <w:t>−(x−</w:t>
      </w:r>
      <w:proofErr w:type="gramStart"/>
      <w:r w:rsidRPr="00B26670">
        <w:rPr>
          <w:rFonts w:ascii="Times New Roman" w:hAnsi="Times New Roman" w:cs="Times New Roman"/>
          <w:sz w:val="24"/>
          <w:szCs w:val="24"/>
        </w:rPr>
        <w:t>μ</w:t>
      </w:r>
      <w:r w:rsidRPr="00B26670">
        <w:rPr>
          <w:rFonts w:ascii="Times New Roman" w:hAnsi="Times New Roman" w:cs="Times New Roman"/>
          <w:sz w:val="24"/>
          <w:szCs w:val="24"/>
          <w:lang w:val="es-PE"/>
        </w:rPr>
        <w:t>)^</w:t>
      </w:r>
      <w:proofErr w:type="gramEnd"/>
      <w:r w:rsidRPr="00B26670">
        <w:rPr>
          <w:rFonts w:ascii="Times New Roman" w:hAnsi="Times New Roman" w:cs="Times New Roman"/>
          <w:sz w:val="24"/>
          <w:szCs w:val="24"/>
          <w:lang w:val="es-PE"/>
        </w:rPr>
        <w:t>2/(2</w:t>
      </w:r>
      <w:r w:rsidRPr="00B26670">
        <w:rPr>
          <w:rFonts w:ascii="Times New Roman" w:hAnsi="Times New Roman" w:cs="Times New Roman"/>
          <w:sz w:val="24"/>
          <w:szCs w:val="24"/>
        </w:rPr>
        <w:t>σ</w:t>
      </w:r>
      <w:r w:rsidRPr="00B26670">
        <w:rPr>
          <w:rFonts w:ascii="Times New Roman" w:hAnsi="Times New Roman" w:cs="Times New Roman"/>
          <w:sz w:val="24"/>
          <w:szCs w:val="24"/>
          <w:lang w:val="es-PE"/>
        </w:rPr>
        <w:t>^2)).</w:t>
      </w:r>
    </w:p>
    <w:p w14:paraId="238E62D0" w14:textId="2731444B" w:rsidR="00B176B3" w:rsidRPr="00B26670" w:rsidRDefault="00000000" w:rsidP="00B176B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PE"/>
        </w:rPr>
      </w:pPr>
      <w:r w:rsidRPr="00B26670">
        <w:rPr>
          <w:rFonts w:ascii="Times New Roman" w:hAnsi="Times New Roman" w:cs="Times New Roman"/>
          <w:sz w:val="24"/>
          <w:szCs w:val="24"/>
          <w:lang w:val="es-PE"/>
        </w:rPr>
        <w:t xml:space="preserve">Propiedades: simétrica respecto a </w:t>
      </w:r>
      <w:r w:rsidRPr="00B26670">
        <w:rPr>
          <w:rFonts w:ascii="Times New Roman" w:hAnsi="Times New Roman" w:cs="Times New Roman"/>
          <w:sz w:val="24"/>
          <w:szCs w:val="24"/>
        </w:rPr>
        <w:t>μ</w:t>
      </w:r>
      <w:r w:rsidRPr="00B26670">
        <w:rPr>
          <w:rFonts w:ascii="Times New Roman" w:hAnsi="Times New Roman" w:cs="Times New Roman"/>
          <w:sz w:val="24"/>
          <w:szCs w:val="24"/>
          <w:lang w:val="es-PE"/>
        </w:rPr>
        <w:t xml:space="preserve">; la mayor parte de la masa está dentro de </w:t>
      </w:r>
      <w:r w:rsidRPr="00B26670">
        <w:rPr>
          <w:rFonts w:ascii="Times New Roman" w:hAnsi="Times New Roman" w:cs="Times New Roman"/>
          <w:sz w:val="24"/>
          <w:szCs w:val="24"/>
        </w:rPr>
        <w:t>μ</w:t>
      </w:r>
      <w:r w:rsidRPr="00B26670">
        <w:rPr>
          <w:rFonts w:ascii="Times New Roman" w:hAnsi="Times New Roman" w:cs="Times New Roman"/>
          <w:sz w:val="24"/>
          <w:szCs w:val="24"/>
          <w:lang w:val="es-PE"/>
        </w:rPr>
        <w:t xml:space="preserve"> ± 2</w:t>
      </w:r>
      <w:r w:rsidRPr="00B26670">
        <w:rPr>
          <w:rFonts w:ascii="Times New Roman" w:hAnsi="Times New Roman" w:cs="Times New Roman"/>
          <w:sz w:val="24"/>
          <w:szCs w:val="24"/>
        </w:rPr>
        <w:t>σ</w:t>
      </w:r>
      <w:r w:rsidRPr="00B26670">
        <w:rPr>
          <w:rFonts w:ascii="Times New Roman" w:hAnsi="Times New Roman" w:cs="Times New Roman"/>
          <w:sz w:val="24"/>
          <w:szCs w:val="24"/>
          <w:lang w:val="es-PE"/>
        </w:rPr>
        <w:t>.</w:t>
      </w:r>
      <w:r w:rsidRPr="00B26670">
        <w:rPr>
          <w:rFonts w:ascii="Times New Roman" w:hAnsi="Times New Roman" w:cs="Times New Roman"/>
          <w:sz w:val="24"/>
          <w:szCs w:val="24"/>
          <w:lang w:val="es-PE"/>
        </w:rPr>
        <w:br/>
        <w:t xml:space="preserve">Teorema central del límite (TCL): la suma (o media) de muchas variables independientes </w:t>
      </w:r>
      <w:r w:rsidRPr="00B26670">
        <w:rPr>
          <w:rFonts w:ascii="Times New Roman" w:hAnsi="Times New Roman" w:cs="Times New Roman"/>
          <w:sz w:val="24"/>
          <w:szCs w:val="24"/>
          <w:lang w:val="es-PE"/>
        </w:rPr>
        <w:lastRenderedPageBreak/>
        <w:t>y con varianza finita tiende a una normal (bajo condiciones), explicación clave de la ubiquidad de la normal.</w:t>
      </w:r>
    </w:p>
    <w:p w14:paraId="4C7C228E" w14:textId="5A20489C" w:rsidR="00B176B3" w:rsidRPr="00B26670" w:rsidRDefault="00000000" w:rsidP="00B176B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PE"/>
        </w:rPr>
      </w:pPr>
      <w:r w:rsidRPr="00B26670">
        <w:rPr>
          <w:rFonts w:ascii="Times New Roman" w:hAnsi="Times New Roman" w:cs="Times New Roman"/>
          <w:sz w:val="24"/>
          <w:szCs w:val="24"/>
          <w:lang w:val="es-PE"/>
        </w:rPr>
        <w:br/>
        <w:t>Ejemplo aplicado: error de medición (sensores), estaturas poblacionales, ruido en modelos de regresión lineal.</w:t>
      </w:r>
    </w:p>
    <w:p w14:paraId="58B22079" w14:textId="77777777" w:rsidR="00B176B3" w:rsidRPr="00B26670" w:rsidRDefault="00000000" w:rsidP="00B176B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PE"/>
        </w:rPr>
      </w:pPr>
      <w:r w:rsidRPr="00B26670">
        <w:rPr>
          <w:rFonts w:ascii="Times New Roman" w:hAnsi="Times New Roman" w:cs="Times New Roman"/>
          <w:sz w:val="24"/>
          <w:szCs w:val="24"/>
          <w:lang w:val="pt-PT"/>
        </w:rPr>
        <w:t>Tipificación: Z = (X−</w:t>
      </w:r>
      <w:r w:rsidRPr="00B26670">
        <w:rPr>
          <w:rFonts w:ascii="Times New Roman" w:hAnsi="Times New Roman" w:cs="Times New Roman"/>
          <w:sz w:val="24"/>
          <w:szCs w:val="24"/>
        </w:rPr>
        <w:t>μ</w:t>
      </w:r>
      <w:r w:rsidRPr="00B26670">
        <w:rPr>
          <w:rFonts w:ascii="Times New Roman" w:hAnsi="Times New Roman" w:cs="Times New Roman"/>
          <w:sz w:val="24"/>
          <w:szCs w:val="24"/>
          <w:lang w:val="pt-PT"/>
        </w:rPr>
        <w:t>)/</w:t>
      </w:r>
      <w:r w:rsidRPr="00B26670">
        <w:rPr>
          <w:rFonts w:ascii="Times New Roman" w:hAnsi="Times New Roman" w:cs="Times New Roman"/>
          <w:sz w:val="24"/>
          <w:szCs w:val="24"/>
        </w:rPr>
        <w:t>σ</w:t>
      </w:r>
      <w:r w:rsidRPr="00B26670">
        <w:rPr>
          <w:rFonts w:ascii="Times New Roman" w:hAnsi="Times New Roman" w:cs="Times New Roman"/>
          <w:sz w:val="24"/>
          <w:szCs w:val="24"/>
          <w:lang w:val="pt-PT"/>
        </w:rPr>
        <w:t xml:space="preserve"> transforma N(</w:t>
      </w:r>
      <w:r w:rsidRPr="00B26670">
        <w:rPr>
          <w:rFonts w:ascii="Times New Roman" w:hAnsi="Times New Roman" w:cs="Times New Roman"/>
          <w:sz w:val="24"/>
          <w:szCs w:val="24"/>
        </w:rPr>
        <w:t>μ</w:t>
      </w:r>
      <w:r w:rsidRPr="00B26670">
        <w:rPr>
          <w:rFonts w:ascii="Times New Roman" w:hAnsi="Times New Roman" w:cs="Times New Roman"/>
          <w:sz w:val="24"/>
          <w:szCs w:val="24"/>
          <w:lang w:val="pt-PT"/>
        </w:rPr>
        <w:t>,</w:t>
      </w:r>
      <w:r w:rsidRPr="00B26670">
        <w:rPr>
          <w:rFonts w:ascii="Times New Roman" w:hAnsi="Times New Roman" w:cs="Times New Roman"/>
          <w:sz w:val="24"/>
          <w:szCs w:val="24"/>
        </w:rPr>
        <w:t>σ</w:t>
      </w:r>
      <w:r w:rsidRPr="00B26670">
        <w:rPr>
          <w:rFonts w:ascii="Times New Roman" w:hAnsi="Times New Roman" w:cs="Times New Roman"/>
          <w:sz w:val="24"/>
          <w:szCs w:val="24"/>
          <w:lang w:val="pt-PT"/>
        </w:rPr>
        <w:t xml:space="preserve">²) a N(0,1). </w:t>
      </w:r>
      <w:r w:rsidRPr="00B26670">
        <w:rPr>
          <w:rFonts w:ascii="Times New Roman" w:hAnsi="Times New Roman" w:cs="Times New Roman"/>
          <w:sz w:val="24"/>
          <w:szCs w:val="24"/>
          <w:lang w:val="es-PE"/>
        </w:rPr>
        <w:t xml:space="preserve">Uso práctico: tablas de probabilidad y cálculos con </w:t>
      </w:r>
      <w:proofErr w:type="spellStart"/>
      <w:proofErr w:type="gramStart"/>
      <w:r w:rsidRPr="00B26670">
        <w:rPr>
          <w:rFonts w:ascii="Times New Roman" w:hAnsi="Times New Roman" w:cs="Times New Roman"/>
          <w:sz w:val="24"/>
          <w:szCs w:val="24"/>
          <w:lang w:val="es-PE"/>
        </w:rPr>
        <w:t>scipy.stats</w:t>
      </w:r>
      <w:proofErr w:type="gramEnd"/>
      <w:r w:rsidRPr="00B26670">
        <w:rPr>
          <w:rFonts w:ascii="Times New Roman" w:hAnsi="Times New Roman" w:cs="Times New Roman"/>
          <w:sz w:val="24"/>
          <w:szCs w:val="24"/>
          <w:lang w:val="es-PE"/>
        </w:rPr>
        <w:t>.norm</w:t>
      </w:r>
      <w:proofErr w:type="spellEnd"/>
      <w:r w:rsidRPr="00B26670">
        <w:rPr>
          <w:rFonts w:ascii="Times New Roman" w:hAnsi="Times New Roman" w:cs="Times New Roman"/>
          <w:sz w:val="24"/>
          <w:szCs w:val="24"/>
          <w:lang w:val="es-PE"/>
        </w:rPr>
        <w:t>.</w:t>
      </w:r>
    </w:p>
    <w:p w14:paraId="33C9E84C" w14:textId="77777777" w:rsidR="00B176B3" w:rsidRPr="00B26670" w:rsidRDefault="00B176B3" w:rsidP="00B176B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PE"/>
        </w:rPr>
      </w:pPr>
    </w:p>
    <w:p w14:paraId="147F5917" w14:textId="77777777" w:rsidR="00B176B3" w:rsidRPr="00B26670" w:rsidRDefault="00000000" w:rsidP="00B176B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PE"/>
        </w:rPr>
      </w:pPr>
      <w:r w:rsidRPr="00B26670">
        <w:rPr>
          <w:rFonts w:ascii="Times New Roman" w:hAnsi="Times New Roman" w:cs="Times New Roman"/>
          <w:sz w:val="24"/>
          <w:szCs w:val="24"/>
          <w:lang w:val="es-PE"/>
        </w:rPr>
        <w:t>Código (ejemplo):</w:t>
      </w:r>
    </w:p>
    <w:p w14:paraId="11E4E34B" w14:textId="69572CE1" w:rsidR="00B176B3" w:rsidRPr="00B26670" w:rsidRDefault="00000000" w:rsidP="00B176B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6670">
        <w:rPr>
          <w:rFonts w:ascii="Times New Roman" w:hAnsi="Times New Roman" w:cs="Times New Roman"/>
          <w:sz w:val="24"/>
          <w:szCs w:val="24"/>
        </w:rPr>
        <w:t>```</w:t>
      </w:r>
      <w:r w:rsidR="00B176B3" w:rsidRPr="00B26670">
        <w:rPr>
          <w:rFonts w:ascii="Times New Roman" w:hAnsi="Times New Roman" w:cs="Times New Roman"/>
          <w:sz w:val="24"/>
          <w:szCs w:val="24"/>
        </w:rPr>
        <w:t>Python</w:t>
      </w:r>
    </w:p>
    <w:p w14:paraId="531F1BB4" w14:textId="77777777" w:rsidR="00B176B3" w:rsidRPr="00B26670" w:rsidRDefault="00000000" w:rsidP="00B176B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6670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B26670">
        <w:rPr>
          <w:rFonts w:ascii="Times New Roman" w:hAnsi="Times New Roman" w:cs="Times New Roman"/>
          <w:sz w:val="24"/>
          <w:szCs w:val="24"/>
        </w:rPr>
        <w:t>scipy.stats</w:t>
      </w:r>
      <w:proofErr w:type="spellEnd"/>
      <w:proofErr w:type="gramEnd"/>
      <w:r w:rsidRPr="00B26670">
        <w:rPr>
          <w:rFonts w:ascii="Times New Roman" w:hAnsi="Times New Roman" w:cs="Times New Roman"/>
          <w:sz w:val="24"/>
          <w:szCs w:val="24"/>
        </w:rPr>
        <w:t xml:space="preserve"> import norm</w:t>
      </w:r>
    </w:p>
    <w:p w14:paraId="3193E75B" w14:textId="77777777" w:rsidR="00B176B3" w:rsidRPr="00B26670" w:rsidRDefault="00000000" w:rsidP="00B176B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PE"/>
        </w:rPr>
      </w:pPr>
      <w:r w:rsidRPr="00B26670">
        <w:rPr>
          <w:rFonts w:ascii="Times New Roman" w:hAnsi="Times New Roman" w:cs="Times New Roman"/>
          <w:sz w:val="24"/>
          <w:szCs w:val="24"/>
          <w:lang w:val="es-PE"/>
        </w:rPr>
        <w:t>mu, sigma = 0, 1</w:t>
      </w:r>
    </w:p>
    <w:p w14:paraId="0BB84812" w14:textId="77777777" w:rsidR="00B176B3" w:rsidRPr="00B26670" w:rsidRDefault="00000000" w:rsidP="00B176B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PE"/>
        </w:rPr>
      </w:pPr>
      <w:r w:rsidRPr="00B26670">
        <w:rPr>
          <w:rFonts w:ascii="Times New Roman" w:hAnsi="Times New Roman" w:cs="Times New Roman"/>
          <w:sz w:val="24"/>
          <w:szCs w:val="24"/>
          <w:lang w:val="es-PE"/>
        </w:rPr>
        <w:t xml:space="preserve">p = </w:t>
      </w:r>
      <w:proofErr w:type="spellStart"/>
      <w:proofErr w:type="gramStart"/>
      <w:r w:rsidRPr="00B26670">
        <w:rPr>
          <w:rFonts w:ascii="Times New Roman" w:hAnsi="Times New Roman" w:cs="Times New Roman"/>
          <w:sz w:val="24"/>
          <w:szCs w:val="24"/>
          <w:lang w:val="es-PE"/>
        </w:rPr>
        <w:t>norm.cdf</w:t>
      </w:r>
      <w:proofErr w:type="spellEnd"/>
      <w:r w:rsidRPr="00B26670">
        <w:rPr>
          <w:rFonts w:ascii="Times New Roman" w:hAnsi="Times New Roman" w:cs="Times New Roman"/>
          <w:sz w:val="24"/>
          <w:szCs w:val="24"/>
          <w:lang w:val="es-PE"/>
        </w:rPr>
        <w:t>(</w:t>
      </w:r>
      <w:proofErr w:type="gramEnd"/>
      <w:r w:rsidRPr="00B26670">
        <w:rPr>
          <w:rFonts w:ascii="Times New Roman" w:hAnsi="Times New Roman" w:cs="Times New Roman"/>
          <w:sz w:val="24"/>
          <w:szCs w:val="24"/>
          <w:lang w:val="es-PE"/>
        </w:rPr>
        <w:t xml:space="preserve">1.96, </w:t>
      </w:r>
      <w:proofErr w:type="spellStart"/>
      <w:r w:rsidRPr="00B26670">
        <w:rPr>
          <w:rFonts w:ascii="Times New Roman" w:hAnsi="Times New Roman" w:cs="Times New Roman"/>
          <w:sz w:val="24"/>
          <w:szCs w:val="24"/>
          <w:lang w:val="es-PE"/>
        </w:rPr>
        <w:t>loc</w:t>
      </w:r>
      <w:proofErr w:type="spellEnd"/>
      <w:r w:rsidRPr="00B26670">
        <w:rPr>
          <w:rFonts w:ascii="Times New Roman" w:hAnsi="Times New Roman" w:cs="Times New Roman"/>
          <w:sz w:val="24"/>
          <w:szCs w:val="24"/>
          <w:lang w:val="es-PE"/>
        </w:rPr>
        <w:t xml:space="preserve">=mu, </w:t>
      </w:r>
      <w:proofErr w:type="spellStart"/>
      <w:r w:rsidRPr="00B26670">
        <w:rPr>
          <w:rFonts w:ascii="Times New Roman" w:hAnsi="Times New Roman" w:cs="Times New Roman"/>
          <w:sz w:val="24"/>
          <w:szCs w:val="24"/>
          <w:lang w:val="es-PE"/>
        </w:rPr>
        <w:t>scale</w:t>
      </w:r>
      <w:proofErr w:type="spellEnd"/>
      <w:r w:rsidRPr="00B26670">
        <w:rPr>
          <w:rFonts w:ascii="Times New Roman" w:hAnsi="Times New Roman" w:cs="Times New Roman"/>
          <w:sz w:val="24"/>
          <w:szCs w:val="24"/>
          <w:lang w:val="es-PE"/>
        </w:rPr>
        <w:t>=</w:t>
      </w:r>
      <w:proofErr w:type="gramStart"/>
      <w:r w:rsidRPr="00B26670">
        <w:rPr>
          <w:rFonts w:ascii="Times New Roman" w:hAnsi="Times New Roman" w:cs="Times New Roman"/>
          <w:sz w:val="24"/>
          <w:szCs w:val="24"/>
          <w:lang w:val="es-PE"/>
        </w:rPr>
        <w:t>sigma)  #</w:t>
      </w:r>
      <w:proofErr w:type="gramEnd"/>
      <w:r w:rsidRPr="00B26670">
        <w:rPr>
          <w:rFonts w:ascii="Times New Roman" w:hAnsi="Times New Roman" w:cs="Times New Roman"/>
          <w:sz w:val="24"/>
          <w:szCs w:val="24"/>
          <w:lang w:val="es-PE"/>
        </w:rPr>
        <w:t xml:space="preserve"> </w:t>
      </w:r>
      <w:proofErr w:type="spellStart"/>
      <w:r w:rsidRPr="00B26670">
        <w:rPr>
          <w:rFonts w:ascii="Times New Roman" w:hAnsi="Times New Roman" w:cs="Times New Roman"/>
          <w:sz w:val="24"/>
          <w:szCs w:val="24"/>
          <w:lang w:val="es-PE"/>
        </w:rPr>
        <w:t>prob</w:t>
      </w:r>
      <w:proofErr w:type="spellEnd"/>
      <w:r w:rsidRPr="00B26670">
        <w:rPr>
          <w:rFonts w:ascii="Times New Roman" w:hAnsi="Times New Roman" w:cs="Times New Roman"/>
          <w:sz w:val="24"/>
          <w:szCs w:val="24"/>
          <w:lang w:val="es-PE"/>
        </w:rPr>
        <w:t xml:space="preserve"> </w:t>
      </w:r>
      <w:proofErr w:type="gramStart"/>
      <w:r w:rsidRPr="00B26670">
        <w:rPr>
          <w:rFonts w:ascii="Times New Roman" w:hAnsi="Times New Roman" w:cs="Times New Roman"/>
          <w:sz w:val="24"/>
          <w:szCs w:val="24"/>
          <w:lang w:val="es-PE"/>
        </w:rPr>
        <w:t>P(</w:t>
      </w:r>
      <w:proofErr w:type="gramEnd"/>
      <w:r w:rsidRPr="00B26670">
        <w:rPr>
          <w:rFonts w:ascii="Times New Roman" w:hAnsi="Times New Roman" w:cs="Times New Roman"/>
          <w:sz w:val="24"/>
          <w:szCs w:val="24"/>
          <w:lang w:val="es-PE"/>
        </w:rPr>
        <w:t>Z ≤ 1.96)</w:t>
      </w:r>
    </w:p>
    <w:p w14:paraId="06F2DF56" w14:textId="5982D87E" w:rsidR="001476AA" w:rsidRPr="00B26670" w:rsidRDefault="00000000" w:rsidP="00B176B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PE"/>
        </w:rPr>
      </w:pPr>
      <w:r w:rsidRPr="00B26670">
        <w:rPr>
          <w:rFonts w:ascii="Times New Roman" w:hAnsi="Times New Roman" w:cs="Times New Roman"/>
          <w:sz w:val="24"/>
          <w:szCs w:val="24"/>
          <w:lang w:val="es-PE"/>
        </w:rPr>
        <w:t>```</w:t>
      </w:r>
    </w:p>
    <w:p w14:paraId="5DBD4836" w14:textId="77777777" w:rsidR="00B176B3" w:rsidRPr="00B26670" w:rsidRDefault="00B176B3" w:rsidP="00B176B3">
      <w:pPr>
        <w:pStyle w:val="Ttulo3"/>
        <w:spacing w:before="0" w:line="240" w:lineRule="auto"/>
        <w:jc w:val="both"/>
        <w:rPr>
          <w:rFonts w:ascii="Times New Roman" w:hAnsi="Times New Roman" w:cs="Times New Roman"/>
          <w:sz w:val="24"/>
          <w:szCs w:val="24"/>
          <w:lang w:val="es-PE"/>
        </w:rPr>
      </w:pPr>
    </w:p>
    <w:p w14:paraId="2E6E8C4F" w14:textId="57A639AE" w:rsidR="001476AA" w:rsidRPr="00B26670" w:rsidRDefault="00000000" w:rsidP="00B176B3">
      <w:pPr>
        <w:pStyle w:val="Ttulo3"/>
        <w:spacing w:before="0" w:line="240" w:lineRule="auto"/>
        <w:jc w:val="both"/>
        <w:rPr>
          <w:rFonts w:ascii="Times New Roman" w:hAnsi="Times New Roman" w:cs="Times New Roman"/>
          <w:sz w:val="24"/>
          <w:szCs w:val="24"/>
          <w:lang w:val="es-PE"/>
        </w:rPr>
      </w:pPr>
      <w:r w:rsidRPr="00B26670">
        <w:rPr>
          <w:rFonts w:ascii="Times New Roman" w:hAnsi="Times New Roman" w:cs="Times New Roman"/>
          <w:sz w:val="24"/>
          <w:szCs w:val="24"/>
          <w:lang w:val="es-PE"/>
        </w:rPr>
        <w:t>Distribución Chi-cuadrado (</w:t>
      </w:r>
      <w:r w:rsidRPr="00B26670">
        <w:rPr>
          <w:rFonts w:ascii="Times New Roman" w:hAnsi="Times New Roman" w:cs="Times New Roman"/>
          <w:sz w:val="24"/>
          <w:szCs w:val="24"/>
        </w:rPr>
        <w:t>χ</w:t>
      </w:r>
      <w:r w:rsidRPr="00B26670">
        <w:rPr>
          <w:rFonts w:ascii="Times New Roman" w:hAnsi="Times New Roman" w:cs="Times New Roman"/>
          <w:sz w:val="24"/>
          <w:szCs w:val="24"/>
          <w:lang w:val="es-PE"/>
        </w:rPr>
        <w:t>²)</w:t>
      </w:r>
    </w:p>
    <w:p w14:paraId="577D27AB" w14:textId="77777777" w:rsidR="00B176B3" w:rsidRPr="00B26670" w:rsidRDefault="00B176B3" w:rsidP="00B176B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PE"/>
        </w:rPr>
      </w:pPr>
    </w:p>
    <w:p w14:paraId="5AC5E280" w14:textId="684C704D" w:rsidR="00B176B3" w:rsidRPr="00B26670" w:rsidRDefault="00000000" w:rsidP="00B176B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PE"/>
        </w:rPr>
      </w:pPr>
      <w:r w:rsidRPr="00B26670">
        <w:rPr>
          <w:rFonts w:ascii="Times New Roman" w:hAnsi="Times New Roman" w:cs="Times New Roman"/>
          <w:sz w:val="24"/>
          <w:szCs w:val="24"/>
          <w:lang w:val="es-PE"/>
        </w:rPr>
        <w:t xml:space="preserve">Definición: suma de los cuadrados de k variables normales estándar independientes. Notación: </w:t>
      </w:r>
      <w:r w:rsidRPr="00B26670">
        <w:rPr>
          <w:rFonts w:ascii="Times New Roman" w:hAnsi="Times New Roman" w:cs="Times New Roman"/>
          <w:sz w:val="24"/>
          <w:szCs w:val="24"/>
        </w:rPr>
        <w:t>χ</w:t>
      </w:r>
      <w:r w:rsidRPr="00B26670">
        <w:rPr>
          <w:rFonts w:ascii="Times New Roman" w:hAnsi="Times New Roman" w:cs="Times New Roman"/>
          <w:sz w:val="24"/>
          <w:szCs w:val="24"/>
          <w:lang w:val="es-PE"/>
        </w:rPr>
        <w:t>²_k.</w:t>
      </w:r>
    </w:p>
    <w:p w14:paraId="5DE123B8" w14:textId="748F1F90" w:rsidR="00B176B3" w:rsidRPr="00B26670" w:rsidRDefault="00000000" w:rsidP="00B176B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PE"/>
        </w:rPr>
      </w:pPr>
      <w:r w:rsidRPr="00B26670">
        <w:rPr>
          <w:rFonts w:ascii="Times New Roman" w:hAnsi="Times New Roman" w:cs="Times New Roman"/>
          <w:sz w:val="24"/>
          <w:szCs w:val="24"/>
          <w:lang w:val="es-PE"/>
        </w:rPr>
        <w:t>Uso: pruebas de bondad de ajuste, estimación de varianzas y construcción de intervalos de confianza para varianza.</w:t>
      </w:r>
    </w:p>
    <w:p w14:paraId="620970AA" w14:textId="62331CB5" w:rsidR="001476AA" w:rsidRPr="00B26670" w:rsidRDefault="00000000" w:rsidP="00B176B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PE"/>
        </w:rPr>
      </w:pPr>
      <w:r w:rsidRPr="00B26670">
        <w:rPr>
          <w:rFonts w:ascii="Times New Roman" w:hAnsi="Times New Roman" w:cs="Times New Roman"/>
          <w:sz w:val="24"/>
          <w:szCs w:val="24"/>
          <w:lang w:val="es-PE"/>
        </w:rPr>
        <w:t xml:space="preserve">Ejemplo aplicado: contrastar si la varianza de un proceso industrial cumple una especificación (test sobre </w:t>
      </w:r>
      <w:r w:rsidRPr="00B26670">
        <w:rPr>
          <w:rFonts w:ascii="Times New Roman" w:hAnsi="Times New Roman" w:cs="Times New Roman"/>
          <w:sz w:val="24"/>
          <w:szCs w:val="24"/>
        </w:rPr>
        <w:t>σ</w:t>
      </w:r>
      <w:r w:rsidRPr="00B26670">
        <w:rPr>
          <w:rFonts w:ascii="Times New Roman" w:hAnsi="Times New Roman" w:cs="Times New Roman"/>
          <w:sz w:val="24"/>
          <w:szCs w:val="24"/>
          <w:lang w:val="es-PE"/>
        </w:rPr>
        <w:t>²).</w:t>
      </w:r>
    </w:p>
    <w:p w14:paraId="167A2DB8" w14:textId="77777777" w:rsidR="00B176B3" w:rsidRPr="00B26670" w:rsidRDefault="00B176B3" w:rsidP="00B176B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PE"/>
        </w:rPr>
      </w:pPr>
    </w:p>
    <w:p w14:paraId="1F340BEB" w14:textId="379B7B1B" w:rsidR="001476AA" w:rsidRPr="00B26670" w:rsidRDefault="00000000" w:rsidP="00B176B3">
      <w:pPr>
        <w:pStyle w:val="Ttulo3"/>
        <w:spacing w:before="0" w:line="240" w:lineRule="auto"/>
        <w:jc w:val="both"/>
        <w:rPr>
          <w:rFonts w:ascii="Times New Roman" w:hAnsi="Times New Roman" w:cs="Times New Roman"/>
          <w:sz w:val="24"/>
          <w:szCs w:val="24"/>
          <w:lang w:val="es-PE"/>
        </w:rPr>
      </w:pPr>
      <w:r w:rsidRPr="00B26670">
        <w:rPr>
          <w:rFonts w:ascii="Times New Roman" w:hAnsi="Times New Roman" w:cs="Times New Roman"/>
          <w:sz w:val="24"/>
          <w:szCs w:val="24"/>
          <w:lang w:val="es-PE"/>
        </w:rPr>
        <w:t xml:space="preserve">Distribución t de </w:t>
      </w:r>
      <w:proofErr w:type="spellStart"/>
      <w:r w:rsidRPr="00B26670">
        <w:rPr>
          <w:rFonts w:ascii="Times New Roman" w:hAnsi="Times New Roman" w:cs="Times New Roman"/>
          <w:sz w:val="24"/>
          <w:szCs w:val="24"/>
          <w:lang w:val="es-PE"/>
        </w:rPr>
        <w:t>Student</w:t>
      </w:r>
      <w:proofErr w:type="spellEnd"/>
    </w:p>
    <w:p w14:paraId="572B19C1" w14:textId="77777777" w:rsidR="00B176B3" w:rsidRPr="00B26670" w:rsidRDefault="00B176B3" w:rsidP="00B176B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PE"/>
        </w:rPr>
      </w:pPr>
    </w:p>
    <w:p w14:paraId="70D9946E" w14:textId="3C95BAC6" w:rsidR="00B176B3" w:rsidRPr="00B26670" w:rsidRDefault="00000000" w:rsidP="00B176B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PE"/>
        </w:rPr>
      </w:pPr>
      <w:r w:rsidRPr="00B26670">
        <w:rPr>
          <w:rFonts w:ascii="Times New Roman" w:hAnsi="Times New Roman" w:cs="Times New Roman"/>
          <w:sz w:val="24"/>
          <w:szCs w:val="24"/>
          <w:lang w:val="es-PE"/>
        </w:rPr>
        <w:t>Definición: aparece al estimar la media poblacional cuando la varianza poblacional es desconocida y el tamaño muestral es pequeño.</w:t>
      </w:r>
    </w:p>
    <w:p w14:paraId="2AB9E7E6" w14:textId="63C75375" w:rsidR="001476AA" w:rsidRPr="00B26670" w:rsidRDefault="00000000" w:rsidP="00B176B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PE"/>
        </w:rPr>
      </w:pPr>
      <w:r w:rsidRPr="00B26670">
        <w:rPr>
          <w:rFonts w:ascii="Times New Roman" w:hAnsi="Times New Roman" w:cs="Times New Roman"/>
          <w:sz w:val="24"/>
          <w:szCs w:val="24"/>
          <w:lang w:val="es-PE"/>
        </w:rPr>
        <w:t>Notación: t_{</w:t>
      </w:r>
      <w:r w:rsidRPr="00B26670">
        <w:rPr>
          <w:rFonts w:ascii="Times New Roman" w:hAnsi="Times New Roman" w:cs="Times New Roman"/>
          <w:sz w:val="24"/>
          <w:szCs w:val="24"/>
        </w:rPr>
        <w:t>ν</w:t>
      </w:r>
      <w:r w:rsidRPr="00B26670">
        <w:rPr>
          <w:rFonts w:ascii="Times New Roman" w:hAnsi="Times New Roman" w:cs="Times New Roman"/>
          <w:sz w:val="24"/>
          <w:szCs w:val="24"/>
          <w:lang w:val="es-PE"/>
        </w:rPr>
        <w:t xml:space="preserve">} con </w:t>
      </w:r>
      <w:r w:rsidRPr="00B26670">
        <w:rPr>
          <w:rFonts w:ascii="Times New Roman" w:hAnsi="Times New Roman" w:cs="Times New Roman"/>
          <w:sz w:val="24"/>
          <w:szCs w:val="24"/>
        </w:rPr>
        <w:t>ν</w:t>
      </w:r>
      <w:r w:rsidRPr="00B26670">
        <w:rPr>
          <w:rFonts w:ascii="Times New Roman" w:hAnsi="Times New Roman" w:cs="Times New Roman"/>
          <w:sz w:val="24"/>
          <w:szCs w:val="24"/>
          <w:lang w:val="es-PE"/>
        </w:rPr>
        <w:t xml:space="preserve"> grados de libertad. Uso frecuente en </w:t>
      </w:r>
      <w:proofErr w:type="spellStart"/>
      <w:r w:rsidRPr="00B26670">
        <w:rPr>
          <w:rFonts w:ascii="Times New Roman" w:hAnsi="Times New Roman" w:cs="Times New Roman"/>
          <w:sz w:val="24"/>
          <w:szCs w:val="24"/>
          <w:lang w:val="es-PE"/>
        </w:rPr>
        <w:t>tests</w:t>
      </w:r>
      <w:proofErr w:type="spellEnd"/>
      <w:r w:rsidRPr="00B26670">
        <w:rPr>
          <w:rFonts w:ascii="Times New Roman" w:hAnsi="Times New Roman" w:cs="Times New Roman"/>
          <w:sz w:val="24"/>
          <w:szCs w:val="24"/>
          <w:lang w:val="es-PE"/>
        </w:rPr>
        <w:t xml:space="preserve"> t para comparar medias.</w:t>
      </w:r>
      <w:r w:rsidRPr="00B26670">
        <w:rPr>
          <w:rFonts w:ascii="Times New Roman" w:hAnsi="Times New Roman" w:cs="Times New Roman"/>
          <w:sz w:val="24"/>
          <w:szCs w:val="24"/>
          <w:lang w:val="es-PE"/>
        </w:rPr>
        <w:br/>
        <w:t>Ejemplo aplicado: comparar rendimiento medio de dos versiones de un algoritmo en muestras pequeñas (p.ej. A/B test con pocos usuarios).</w:t>
      </w:r>
    </w:p>
    <w:p w14:paraId="2587FF3D" w14:textId="77777777" w:rsidR="00B176B3" w:rsidRPr="00B26670" w:rsidRDefault="00B176B3" w:rsidP="00B176B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PE"/>
        </w:rPr>
      </w:pPr>
    </w:p>
    <w:p w14:paraId="39023EDE" w14:textId="45DB4A0D" w:rsidR="001476AA" w:rsidRPr="00B26670" w:rsidRDefault="00000000" w:rsidP="00B176B3">
      <w:pPr>
        <w:pStyle w:val="Ttulo2"/>
        <w:spacing w:before="0" w:line="240" w:lineRule="auto"/>
        <w:jc w:val="both"/>
        <w:rPr>
          <w:rFonts w:ascii="Times New Roman" w:hAnsi="Times New Roman" w:cs="Times New Roman"/>
          <w:sz w:val="24"/>
          <w:szCs w:val="24"/>
          <w:lang w:val="es-PE"/>
        </w:rPr>
      </w:pPr>
      <w:r w:rsidRPr="00B26670">
        <w:rPr>
          <w:rFonts w:ascii="Times New Roman" w:hAnsi="Times New Roman" w:cs="Times New Roman"/>
          <w:sz w:val="24"/>
          <w:szCs w:val="24"/>
          <w:lang w:val="es-PE"/>
        </w:rPr>
        <w:t>Cuantiles</w:t>
      </w:r>
    </w:p>
    <w:p w14:paraId="18EA1C87" w14:textId="77777777" w:rsidR="00B176B3" w:rsidRPr="00B26670" w:rsidRDefault="00B176B3" w:rsidP="00B176B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PE"/>
        </w:rPr>
      </w:pPr>
    </w:p>
    <w:p w14:paraId="57B474DC" w14:textId="77777777" w:rsidR="00B176B3" w:rsidRPr="00B26670" w:rsidRDefault="00000000" w:rsidP="00B176B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PE"/>
        </w:rPr>
      </w:pPr>
      <w:r w:rsidRPr="00B26670">
        <w:rPr>
          <w:rFonts w:ascii="Times New Roman" w:hAnsi="Times New Roman" w:cs="Times New Roman"/>
          <w:sz w:val="24"/>
          <w:szCs w:val="24"/>
          <w:lang w:val="es-PE"/>
        </w:rPr>
        <w:t xml:space="preserve">Definición: el cuantil c (0 ≤ c ≤ 1) es el valor </w:t>
      </w:r>
      <w:proofErr w:type="spellStart"/>
      <w:r w:rsidRPr="00B26670">
        <w:rPr>
          <w:rFonts w:ascii="Times New Roman" w:hAnsi="Times New Roman" w:cs="Times New Roman"/>
          <w:sz w:val="24"/>
          <w:szCs w:val="24"/>
          <w:lang w:val="es-PE"/>
        </w:rPr>
        <w:t>x_c</w:t>
      </w:r>
      <w:proofErr w:type="spellEnd"/>
      <w:r w:rsidRPr="00B26670">
        <w:rPr>
          <w:rFonts w:ascii="Times New Roman" w:hAnsi="Times New Roman" w:cs="Times New Roman"/>
          <w:sz w:val="24"/>
          <w:szCs w:val="24"/>
          <w:lang w:val="es-PE"/>
        </w:rPr>
        <w:t xml:space="preserve"> tal que </w:t>
      </w:r>
      <w:proofErr w:type="gramStart"/>
      <w:r w:rsidRPr="00B26670">
        <w:rPr>
          <w:rFonts w:ascii="Times New Roman" w:hAnsi="Times New Roman" w:cs="Times New Roman"/>
          <w:sz w:val="24"/>
          <w:szCs w:val="24"/>
          <w:lang w:val="es-PE"/>
        </w:rPr>
        <w:t>P(</w:t>
      </w:r>
      <w:proofErr w:type="gramEnd"/>
      <w:r w:rsidRPr="00B26670">
        <w:rPr>
          <w:rFonts w:ascii="Times New Roman" w:hAnsi="Times New Roman" w:cs="Times New Roman"/>
          <w:sz w:val="24"/>
          <w:szCs w:val="24"/>
          <w:lang w:val="es-PE"/>
        </w:rPr>
        <w:t xml:space="preserve">X ≤ </w:t>
      </w:r>
      <w:proofErr w:type="spellStart"/>
      <w:r w:rsidRPr="00B26670">
        <w:rPr>
          <w:rFonts w:ascii="Times New Roman" w:hAnsi="Times New Roman" w:cs="Times New Roman"/>
          <w:sz w:val="24"/>
          <w:szCs w:val="24"/>
          <w:lang w:val="es-PE"/>
        </w:rPr>
        <w:t>x_</w:t>
      </w:r>
      <w:proofErr w:type="gramStart"/>
      <w:r w:rsidRPr="00B26670">
        <w:rPr>
          <w:rFonts w:ascii="Times New Roman" w:hAnsi="Times New Roman" w:cs="Times New Roman"/>
          <w:sz w:val="24"/>
          <w:szCs w:val="24"/>
          <w:lang w:val="es-PE"/>
        </w:rPr>
        <w:t>c</w:t>
      </w:r>
      <w:proofErr w:type="spellEnd"/>
      <w:r w:rsidRPr="00B26670">
        <w:rPr>
          <w:rFonts w:ascii="Times New Roman" w:hAnsi="Times New Roman" w:cs="Times New Roman"/>
          <w:sz w:val="24"/>
          <w:szCs w:val="24"/>
          <w:lang w:val="es-PE"/>
        </w:rPr>
        <w:t>)=</w:t>
      </w:r>
      <w:proofErr w:type="gramEnd"/>
      <w:r w:rsidRPr="00B26670">
        <w:rPr>
          <w:rFonts w:ascii="Times New Roman" w:hAnsi="Times New Roman" w:cs="Times New Roman"/>
          <w:sz w:val="24"/>
          <w:szCs w:val="24"/>
          <w:lang w:val="es-PE"/>
        </w:rPr>
        <w:t>c. Ejemplos: mediana (c=0.5), cuartiles (0.25, 0.75).</w:t>
      </w:r>
    </w:p>
    <w:p w14:paraId="42C7A75E" w14:textId="77777777" w:rsidR="00B176B3" w:rsidRPr="00B26670" w:rsidRDefault="00000000" w:rsidP="00B176B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PE"/>
        </w:rPr>
      </w:pPr>
      <w:r w:rsidRPr="00B26670">
        <w:rPr>
          <w:rFonts w:ascii="Times New Roman" w:hAnsi="Times New Roman" w:cs="Times New Roman"/>
          <w:sz w:val="24"/>
          <w:szCs w:val="24"/>
          <w:lang w:val="es-PE"/>
        </w:rPr>
        <w:t xml:space="preserve">Aplicación práctica: seleccionar umbrales, detectar </w:t>
      </w:r>
      <w:proofErr w:type="spellStart"/>
      <w:r w:rsidRPr="00B26670">
        <w:rPr>
          <w:rFonts w:ascii="Times New Roman" w:hAnsi="Times New Roman" w:cs="Times New Roman"/>
          <w:sz w:val="24"/>
          <w:szCs w:val="24"/>
          <w:lang w:val="es-PE"/>
        </w:rPr>
        <w:t>outliers</w:t>
      </w:r>
      <w:proofErr w:type="spellEnd"/>
      <w:r w:rsidRPr="00B26670">
        <w:rPr>
          <w:rFonts w:ascii="Times New Roman" w:hAnsi="Times New Roman" w:cs="Times New Roman"/>
          <w:sz w:val="24"/>
          <w:szCs w:val="24"/>
          <w:lang w:val="es-PE"/>
        </w:rPr>
        <w:t xml:space="preserve"> (p.ej. percentiles 1% y 99%), y construir </w:t>
      </w:r>
      <w:proofErr w:type="spellStart"/>
      <w:r w:rsidRPr="00B26670">
        <w:rPr>
          <w:rFonts w:ascii="Times New Roman" w:hAnsi="Times New Roman" w:cs="Times New Roman"/>
          <w:sz w:val="24"/>
          <w:szCs w:val="24"/>
          <w:lang w:val="es-PE"/>
        </w:rPr>
        <w:t>boxplots</w:t>
      </w:r>
      <w:proofErr w:type="spellEnd"/>
      <w:r w:rsidRPr="00B26670">
        <w:rPr>
          <w:rFonts w:ascii="Times New Roman" w:hAnsi="Times New Roman" w:cs="Times New Roman"/>
          <w:sz w:val="24"/>
          <w:szCs w:val="24"/>
          <w:lang w:val="es-PE"/>
        </w:rPr>
        <w:t xml:space="preserve"> para EDA.</w:t>
      </w:r>
    </w:p>
    <w:p w14:paraId="26329C19" w14:textId="69CEEF85" w:rsidR="001476AA" w:rsidRPr="00B26670" w:rsidRDefault="00000000" w:rsidP="00B176B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PE"/>
        </w:rPr>
      </w:pPr>
      <w:r w:rsidRPr="00B26670">
        <w:rPr>
          <w:rFonts w:ascii="Times New Roman" w:hAnsi="Times New Roman" w:cs="Times New Roman"/>
          <w:sz w:val="24"/>
          <w:szCs w:val="24"/>
          <w:lang w:val="es-PE"/>
        </w:rPr>
        <w:t xml:space="preserve">Funciones: </w:t>
      </w:r>
      <w:proofErr w:type="spellStart"/>
      <w:r w:rsidRPr="00B26670">
        <w:rPr>
          <w:rFonts w:ascii="Times New Roman" w:hAnsi="Times New Roman" w:cs="Times New Roman"/>
          <w:sz w:val="24"/>
          <w:szCs w:val="24"/>
          <w:lang w:val="es-PE"/>
        </w:rPr>
        <w:t>scipy.stats.distribution.ppf</w:t>
      </w:r>
      <w:proofErr w:type="spellEnd"/>
      <w:r w:rsidRPr="00B26670">
        <w:rPr>
          <w:rFonts w:ascii="Times New Roman" w:hAnsi="Times New Roman" w:cs="Times New Roman"/>
          <w:sz w:val="24"/>
          <w:szCs w:val="24"/>
          <w:lang w:val="es-PE"/>
        </w:rPr>
        <w:t xml:space="preserve"> (</w:t>
      </w:r>
      <w:proofErr w:type="spellStart"/>
      <w:r w:rsidRPr="00B26670">
        <w:rPr>
          <w:rFonts w:ascii="Times New Roman" w:hAnsi="Times New Roman" w:cs="Times New Roman"/>
          <w:sz w:val="24"/>
          <w:szCs w:val="24"/>
          <w:lang w:val="es-PE"/>
        </w:rPr>
        <w:t>percent</w:t>
      </w:r>
      <w:proofErr w:type="spellEnd"/>
      <w:r w:rsidRPr="00B26670">
        <w:rPr>
          <w:rFonts w:ascii="Times New Roman" w:hAnsi="Times New Roman" w:cs="Times New Roman"/>
          <w:sz w:val="24"/>
          <w:szCs w:val="24"/>
          <w:lang w:val="es-PE"/>
        </w:rPr>
        <w:t xml:space="preserve"> </w:t>
      </w:r>
      <w:proofErr w:type="spellStart"/>
      <w:r w:rsidRPr="00B26670">
        <w:rPr>
          <w:rFonts w:ascii="Times New Roman" w:hAnsi="Times New Roman" w:cs="Times New Roman"/>
          <w:sz w:val="24"/>
          <w:szCs w:val="24"/>
          <w:lang w:val="es-PE"/>
        </w:rPr>
        <w:t>point</w:t>
      </w:r>
      <w:proofErr w:type="spellEnd"/>
      <w:r w:rsidRPr="00B26670">
        <w:rPr>
          <w:rFonts w:ascii="Times New Roman" w:hAnsi="Times New Roman" w:cs="Times New Roman"/>
          <w:sz w:val="24"/>
          <w:szCs w:val="24"/>
          <w:lang w:val="es-PE"/>
        </w:rPr>
        <w:t xml:space="preserve"> </w:t>
      </w:r>
      <w:proofErr w:type="spellStart"/>
      <w:r w:rsidRPr="00B26670">
        <w:rPr>
          <w:rFonts w:ascii="Times New Roman" w:hAnsi="Times New Roman" w:cs="Times New Roman"/>
          <w:sz w:val="24"/>
          <w:szCs w:val="24"/>
          <w:lang w:val="es-PE"/>
        </w:rPr>
        <w:t>function</w:t>
      </w:r>
      <w:proofErr w:type="spellEnd"/>
      <w:r w:rsidRPr="00B26670">
        <w:rPr>
          <w:rFonts w:ascii="Times New Roman" w:hAnsi="Times New Roman" w:cs="Times New Roman"/>
          <w:sz w:val="24"/>
          <w:szCs w:val="24"/>
          <w:lang w:val="es-PE"/>
        </w:rPr>
        <w:t xml:space="preserve">) devuelve cuantiles; la </w:t>
      </w:r>
      <w:proofErr w:type="gramStart"/>
      <w:r w:rsidRPr="00B26670">
        <w:rPr>
          <w:rFonts w:ascii="Times New Roman" w:hAnsi="Times New Roman" w:cs="Times New Roman"/>
          <w:sz w:val="24"/>
          <w:szCs w:val="24"/>
          <w:lang w:val="es-PE"/>
        </w:rPr>
        <w:t>función .</w:t>
      </w:r>
      <w:proofErr w:type="spellStart"/>
      <w:r w:rsidRPr="00B26670">
        <w:rPr>
          <w:rFonts w:ascii="Times New Roman" w:hAnsi="Times New Roman" w:cs="Times New Roman"/>
          <w:sz w:val="24"/>
          <w:szCs w:val="24"/>
          <w:lang w:val="es-PE"/>
        </w:rPr>
        <w:t>rvs</w:t>
      </w:r>
      <w:proofErr w:type="spellEnd"/>
      <w:proofErr w:type="gramEnd"/>
      <w:r w:rsidRPr="00B26670">
        <w:rPr>
          <w:rFonts w:ascii="Times New Roman" w:hAnsi="Times New Roman" w:cs="Times New Roman"/>
          <w:sz w:val="24"/>
          <w:szCs w:val="24"/>
          <w:lang w:val="es-PE"/>
        </w:rPr>
        <w:t xml:space="preserve"> genera aleatorios.</w:t>
      </w:r>
    </w:p>
    <w:p w14:paraId="4B23B405" w14:textId="77777777" w:rsidR="00B176B3" w:rsidRPr="00B26670" w:rsidRDefault="00B176B3" w:rsidP="00B176B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PE"/>
        </w:rPr>
      </w:pPr>
    </w:p>
    <w:p w14:paraId="7E9B2F90" w14:textId="687D67C8" w:rsidR="001476AA" w:rsidRPr="00B26670" w:rsidRDefault="00000000" w:rsidP="00B176B3">
      <w:pPr>
        <w:pStyle w:val="Ttulo2"/>
        <w:spacing w:before="0" w:line="240" w:lineRule="auto"/>
        <w:jc w:val="both"/>
        <w:rPr>
          <w:rFonts w:ascii="Times New Roman" w:hAnsi="Times New Roman" w:cs="Times New Roman"/>
          <w:sz w:val="24"/>
          <w:szCs w:val="24"/>
          <w:lang w:val="es-PE"/>
        </w:rPr>
      </w:pPr>
      <w:r w:rsidRPr="00B26670">
        <w:rPr>
          <w:rFonts w:ascii="Times New Roman" w:hAnsi="Times New Roman" w:cs="Times New Roman"/>
          <w:sz w:val="24"/>
          <w:szCs w:val="24"/>
          <w:lang w:val="es-PE"/>
        </w:rPr>
        <w:t xml:space="preserve">Números </w:t>
      </w:r>
      <w:proofErr w:type="spellStart"/>
      <w:r w:rsidRPr="00B26670">
        <w:rPr>
          <w:rFonts w:ascii="Times New Roman" w:hAnsi="Times New Roman" w:cs="Times New Roman"/>
          <w:sz w:val="24"/>
          <w:szCs w:val="24"/>
          <w:lang w:val="es-PE"/>
        </w:rPr>
        <w:t>pseudo‑aleatorios</w:t>
      </w:r>
      <w:proofErr w:type="spellEnd"/>
      <w:r w:rsidRPr="00B26670">
        <w:rPr>
          <w:rFonts w:ascii="Times New Roman" w:hAnsi="Times New Roman" w:cs="Times New Roman"/>
          <w:sz w:val="24"/>
          <w:szCs w:val="24"/>
          <w:lang w:val="es-PE"/>
        </w:rPr>
        <w:t xml:space="preserve"> y semillas</w:t>
      </w:r>
    </w:p>
    <w:p w14:paraId="016CC00E" w14:textId="77777777" w:rsidR="00B176B3" w:rsidRPr="00B26670" w:rsidRDefault="00B176B3" w:rsidP="00B176B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PE"/>
        </w:rPr>
      </w:pPr>
    </w:p>
    <w:p w14:paraId="2EAD9231" w14:textId="69872A40" w:rsidR="00B176B3" w:rsidRPr="00B26670" w:rsidRDefault="00000000" w:rsidP="00B176B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PE"/>
        </w:rPr>
      </w:pPr>
      <w:r w:rsidRPr="00B26670">
        <w:rPr>
          <w:rFonts w:ascii="Times New Roman" w:hAnsi="Times New Roman" w:cs="Times New Roman"/>
          <w:sz w:val="24"/>
          <w:szCs w:val="24"/>
          <w:lang w:val="es-PE"/>
        </w:rPr>
        <w:t>Las librerías modernas (</w:t>
      </w:r>
      <w:proofErr w:type="spellStart"/>
      <w:r w:rsidRPr="00B26670">
        <w:rPr>
          <w:rFonts w:ascii="Times New Roman" w:hAnsi="Times New Roman" w:cs="Times New Roman"/>
          <w:sz w:val="24"/>
          <w:szCs w:val="24"/>
          <w:lang w:val="es-PE"/>
        </w:rPr>
        <w:t>NumPy</w:t>
      </w:r>
      <w:proofErr w:type="spellEnd"/>
      <w:r w:rsidRPr="00B26670">
        <w:rPr>
          <w:rFonts w:ascii="Times New Roman" w:hAnsi="Times New Roman" w:cs="Times New Roman"/>
          <w:sz w:val="24"/>
          <w:szCs w:val="24"/>
          <w:lang w:val="es-PE"/>
        </w:rPr>
        <w:t xml:space="preserve"> / </w:t>
      </w:r>
      <w:proofErr w:type="spellStart"/>
      <w:r w:rsidRPr="00B26670">
        <w:rPr>
          <w:rFonts w:ascii="Times New Roman" w:hAnsi="Times New Roman" w:cs="Times New Roman"/>
          <w:sz w:val="24"/>
          <w:szCs w:val="24"/>
          <w:lang w:val="es-PE"/>
        </w:rPr>
        <w:t>SciPy</w:t>
      </w:r>
      <w:proofErr w:type="spellEnd"/>
      <w:r w:rsidRPr="00B26670">
        <w:rPr>
          <w:rFonts w:ascii="Times New Roman" w:hAnsi="Times New Roman" w:cs="Times New Roman"/>
          <w:sz w:val="24"/>
          <w:szCs w:val="24"/>
          <w:lang w:val="es-PE"/>
        </w:rPr>
        <w:t xml:space="preserve">) generan números pseudoaleatorios reproducibles si se </w:t>
      </w:r>
      <w:proofErr w:type="spellStart"/>
      <w:r w:rsidRPr="00B26670">
        <w:rPr>
          <w:rFonts w:ascii="Times New Roman" w:hAnsi="Times New Roman" w:cs="Times New Roman"/>
          <w:sz w:val="24"/>
          <w:szCs w:val="24"/>
          <w:lang w:val="es-PE"/>
        </w:rPr>
        <w:t>setea</w:t>
      </w:r>
      <w:proofErr w:type="spellEnd"/>
      <w:r w:rsidRPr="00B26670">
        <w:rPr>
          <w:rFonts w:ascii="Times New Roman" w:hAnsi="Times New Roman" w:cs="Times New Roman"/>
          <w:sz w:val="24"/>
          <w:szCs w:val="24"/>
          <w:lang w:val="es-PE"/>
        </w:rPr>
        <w:t xml:space="preserve"> una semilla (</w:t>
      </w:r>
      <w:proofErr w:type="spellStart"/>
      <w:r w:rsidRPr="00B26670">
        <w:rPr>
          <w:rFonts w:ascii="Times New Roman" w:hAnsi="Times New Roman" w:cs="Times New Roman"/>
          <w:sz w:val="24"/>
          <w:szCs w:val="24"/>
          <w:lang w:val="es-PE"/>
        </w:rPr>
        <w:t>seed</w:t>
      </w:r>
      <w:proofErr w:type="spellEnd"/>
      <w:r w:rsidRPr="00B26670">
        <w:rPr>
          <w:rFonts w:ascii="Times New Roman" w:hAnsi="Times New Roman" w:cs="Times New Roman"/>
          <w:sz w:val="24"/>
          <w:szCs w:val="24"/>
          <w:lang w:val="es-PE"/>
        </w:rPr>
        <w:t>).</w:t>
      </w:r>
    </w:p>
    <w:p w14:paraId="25F600BD" w14:textId="77777777" w:rsidR="00B176B3" w:rsidRPr="00B26670" w:rsidRDefault="00B176B3" w:rsidP="00B176B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PE"/>
        </w:rPr>
      </w:pPr>
    </w:p>
    <w:p w14:paraId="227CA844" w14:textId="53CE21DD" w:rsidR="001476AA" w:rsidRPr="00B26670" w:rsidRDefault="00000000" w:rsidP="00B176B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PE"/>
        </w:rPr>
      </w:pPr>
      <w:r w:rsidRPr="00B26670">
        <w:rPr>
          <w:rFonts w:ascii="Times New Roman" w:hAnsi="Times New Roman" w:cs="Times New Roman"/>
          <w:sz w:val="24"/>
          <w:szCs w:val="24"/>
          <w:lang w:val="es-PE"/>
        </w:rPr>
        <w:lastRenderedPageBreak/>
        <w:t xml:space="preserve">Ejemplo: </w:t>
      </w:r>
      <w:proofErr w:type="spellStart"/>
      <w:proofErr w:type="gramStart"/>
      <w:r w:rsidRPr="00B26670">
        <w:rPr>
          <w:rFonts w:ascii="Times New Roman" w:hAnsi="Times New Roman" w:cs="Times New Roman"/>
          <w:sz w:val="24"/>
          <w:szCs w:val="24"/>
          <w:lang w:val="es-PE"/>
        </w:rPr>
        <w:t>np.random</w:t>
      </w:r>
      <w:proofErr w:type="gramEnd"/>
      <w:r w:rsidRPr="00B26670">
        <w:rPr>
          <w:rFonts w:ascii="Times New Roman" w:hAnsi="Times New Roman" w:cs="Times New Roman"/>
          <w:sz w:val="24"/>
          <w:szCs w:val="24"/>
          <w:lang w:val="es-PE"/>
        </w:rPr>
        <w:t>.</w:t>
      </w:r>
      <w:proofErr w:type="gramStart"/>
      <w:r w:rsidRPr="00B26670">
        <w:rPr>
          <w:rFonts w:ascii="Times New Roman" w:hAnsi="Times New Roman" w:cs="Times New Roman"/>
          <w:sz w:val="24"/>
          <w:szCs w:val="24"/>
          <w:lang w:val="es-PE"/>
        </w:rPr>
        <w:t>seed</w:t>
      </w:r>
      <w:proofErr w:type="spellEnd"/>
      <w:r w:rsidRPr="00B26670">
        <w:rPr>
          <w:rFonts w:ascii="Times New Roman" w:hAnsi="Times New Roman" w:cs="Times New Roman"/>
          <w:sz w:val="24"/>
          <w:szCs w:val="24"/>
          <w:lang w:val="es-PE"/>
        </w:rPr>
        <w:t>(</w:t>
      </w:r>
      <w:proofErr w:type="gramEnd"/>
      <w:r w:rsidRPr="00B26670">
        <w:rPr>
          <w:rFonts w:ascii="Times New Roman" w:hAnsi="Times New Roman" w:cs="Times New Roman"/>
          <w:sz w:val="24"/>
          <w:szCs w:val="24"/>
          <w:lang w:val="es-PE"/>
        </w:rPr>
        <w:t xml:space="preserve">42) para reproducir experimentos. Importante para reproducibilidad en </w:t>
      </w:r>
      <w:proofErr w:type="spellStart"/>
      <w:r w:rsidRPr="00B26670">
        <w:rPr>
          <w:rFonts w:ascii="Times New Roman" w:hAnsi="Times New Roman" w:cs="Times New Roman"/>
          <w:sz w:val="24"/>
          <w:szCs w:val="24"/>
          <w:lang w:val="es-PE"/>
        </w:rPr>
        <w:t>experiments</w:t>
      </w:r>
      <w:proofErr w:type="spellEnd"/>
      <w:r w:rsidRPr="00B26670">
        <w:rPr>
          <w:rFonts w:ascii="Times New Roman" w:hAnsi="Times New Roman" w:cs="Times New Roman"/>
          <w:sz w:val="24"/>
          <w:szCs w:val="24"/>
          <w:lang w:val="es-PE"/>
        </w:rPr>
        <w:t xml:space="preserve"> ML y pruebas.</w:t>
      </w:r>
    </w:p>
    <w:p w14:paraId="244BE8F5" w14:textId="77777777" w:rsidR="00B176B3" w:rsidRPr="00B26670" w:rsidRDefault="00B176B3" w:rsidP="00B176B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PE"/>
        </w:rPr>
      </w:pPr>
    </w:p>
    <w:p w14:paraId="23500369" w14:textId="2B720988" w:rsidR="001476AA" w:rsidRPr="00B26670" w:rsidRDefault="00000000" w:rsidP="00B176B3">
      <w:pPr>
        <w:pStyle w:val="Ttulo2"/>
        <w:spacing w:before="0" w:line="240" w:lineRule="auto"/>
        <w:jc w:val="both"/>
        <w:rPr>
          <w:rFonts w:ascii="Times New Roman" w:hAnsi="Times New Roman" w:cs="Times New Roman"/>
          <w:sz w:val="24"/>
          <w:szCs w:val="24"/>
          <w:lang w:val="es-PE"/>
        </w:rPr>
      </w:pPr>
      <w:r w:rsidRPr="00B26670">
        <w:rPr>
          <w:rFonts w:ascii="Times New Roman" w:hAnsi="Times New Roman" w:cs="Times New Roman"/>
          <w:sz w:val="24"/>
          <w:szCs w:val="24"/>
          <w:lang w:val="es-PE"/>
        </w:rPr>
        <w:t>Introducción a la inferencia estadística</w:t>
      </w:r>
    </w:p>
    <w:p w14:paraId="6C39024D" w14:textId="77777777" w:rsidR="00B176B3" w:rsidRPr="00B26670" w:rsidRDefault="00B176B3" w:rsidP="00B176B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PE"/>
        </w:rPr>
      </w:pPr>
    </w:p>
    <w:p w14:paraId="53B66123" w14:textId="57943819" w:rsidR="00B176B3" w:rsidRPr="00B26670" w:rsidRDefault="00000000" w:rsidP="00B176B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PE"/>
        </w:rPr>
      </w:pPr>
      <w:r w:rsidRPr="00B26670">
        <w:rPr>
          <w:rFonts w:ascii="Times New Roman" w:hAnsi="Times New Roman" w:cs="Times New Roman"/>
          <w:sz w:val="24"/>
          <w:szCs w:val="24"/>
          <w:lang w:val="es-PE"/>
        </w:rPr>
        <w:t>Definición: conjunto de métodos para deducir propiedades de una población a partir de una muestra, con un riesgo de error cuantificado.</w:t>
      </w:r>
    </w:p>
    <w:p w14:paraId="5ECC1D7D" w14:textId="77777777" w:rsidR="00B176B3" w:rsidRPr="00B26670" w:rsidRDefault="00B176B3" w:rsidP="00B176B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PE"/>
        </w:rPr>
      </w:pPr>
    </w:p>
    <w:p w14:paraId="4930C7F0" w14:textId="16B953AF" w:rsidR="00B176B3" w:rsidRPr="00B26670" w:rsidRDefault="00000000" w:rsidP="00B176B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PE"/>
        </w:rPr>
      </w:pPr>
      <w:r w:rsidRPr="00B26670">
        <w:rPr>
          <w:rFonts w:ascii="Times New Roman" w:hAnsi="Times New Roman" w:cs="Times New Roman"/>
          <w:sz w:val="24"/>
          <w:szCs w:val="24"/>
          <w:lang w:val="es-PE"/>
        </w:rPr>
        <w:t>Métodos paramétricos importantes:</w:t>
      </w:r>
    </w:p>
    <w:p w14:paraId="1513A01B" w14:textId="595FBF0A" w:rsidR="00B176B3" w:rsidRPr="00B26670" w:rsidRDefault="00000000" w:rsidP="00B176B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PE"/>
        </w:rPr>
      </w:pPr>
      <w:r w:rsidRPr="00B26670">
        <w:rPr>
          <w:rFonts w:ascii="Times New Roman" w:hAnsi="Times New Roman" w:cs="Times New Roman"/>
          <w:sz w:val="24"/>
          <w:szCs w:val="24"/>
          <w:lang w:val="es-PE"/>
        </w:rPr>
        <w:t>- Estimación de parámetros (estimadores puntuales y por intervalos, ejemplo: estimador de máxima verosimilitud).</w:t>
      </w:r>
    </w:p>
    <w:p w14:paraId="603885A7" w14:textId="19B6CE43" w:rsidR="00B176B3" w:rsidRPr="00B26670" w:rsidRDefault="00000000" w:rsidP="00B176B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PE"/>
        </w:rPr>
      </w:pPr>
      <w:r w:rsidRPr="00B26670">
        <w:rPr>
          <w:rFonts w:ascii="Times New Roman" w:hAnsi="Times New Roman" w:cs="Times New Roman"/>
          <w:sz w:val="24"/>
          <w:szCs w:val="24"/>
          <w:lang w:val="es-PE"/>
        </w:rPr>
        <w:t>- Contraste de hipótesis (</w:t>
      </w:r>
      <w:proofErr w:type="spellStart"/>
      <w:r w:rsidRPr="00B26670">
        <w:rPr>
          <w:rFonts w:ascii="Times New Roman" w:hAnsi="Times New Roman" w:cs="Times New Roman"/>
          <w:sz w:val="24"/>
          <w:szCs w:val="24"/>
          <w:lang w:val="es-PE"/>
        </w:rPr>
        <w:t>tests</w:t>
      </w:r>
      <w:proofErr w:type="spellEnd"/>
      <w:r w:rsidRPr="00B26670">
        <w:rPr>
          <w:rFonts w:ascii="Times New Roman" w:hAnsi="Times New Roman" w:cs="Times New Roman"/>
          <w:sz w:val="24"/>
          <w:szCs w:val="24"/>
          <w:lang w:val="es-PE"/>
        </w:rPr>
        <w:t xml:space="preserve"> t, chi-cuadrado, pruebas sobre proporciones, etc.).</w:t>
      </w:r>
    </w:p>
    <w:p w14:paraId="4F9F8A4B" w14:textId="2D8847D5" w:rsidR="001476AA" w:rsidRPr="00B26670" w:rsidRDefault="00000000" w:rsidP="00B176B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PE"/>
        </w:rPr>
      </w:pPr>
      <w:r w:rsidRPr="00B26670">
        <w:rPr>
          <w:rFonts w:ascii="Times New Roman" w:hAnsi="Times New Roman" w:cs="Times New Roman"/>
          <w:sz w:val="24"/>
          <w:szCs w:val="24"/>
          <w:lang w:val="es-PE"/>
        </w:rPr>
        <w:br/>
        <w:t>Conceptos: error tipo I (</w:t>
      </w:r>
      <w:r w:rsidRPr="00B26670">
        <w:rPr>
          <w:rFonts w:ascii="Times New Roman" w:hAnsi="Times New Roman" w:cs="Times New Roman"/>
          <w:sz w:val="24"/>
          <w:szCs w:val="24"/>
        </w:rPr>
        <w:t>α</w:t>
      </w:r>
      <w:r w:rsidRPr="00B26670">
        <w:rPr>
          <w:rFonts w:ascii="Times New Roman" w:hAnsi="Times New Roman" w:cs="Times New Roman"/>
          <w:sz w:val="24"/>
          <w:szCs w:val="24"/>
          <w:lang w:val="es-PE"/>
        </w:rPr>
        <w:t>), error tipo II (</w:t>
      </w:r>
      <w:r w:rsidRPr="00B26670">
        <w:rPr>
          <w:rFonts w:ascii="Times New Roman" w:hAnsi="Times New Roman" w:cs="Times New Roman"/>
          <w:sz w:val="24"/>
          <w:szCs w:val="24"/>
        </w:rPr>
        <w:t>β</w:t>
      </w:r>
      <w:r w:rsidRPr="00B26670">
        <w:rPr>
          <w:rFonts w:ascii="Times New Roman" w:hAnsi="Times New Roman" w:cs="Times New Roman"/>
          <w:sz w:val="24"/>
          <w:szCs w:val="24"/>
          <w:lang w:val="es-PE"/>
        </w:rPr>
        <w:t>), potencia (1−</w:t>
      </w:r>
      <w:r w:rsidRPr="00B26670">
        <w:rPr>
          <w:rFonts w:ascii="Times New Roman" w:hAnsi="Times New Roman" w:cs="Times New Roman"/>
          <w:sz w:val="24"/>
          <w:szCs w:val="24"/>
        </w:rPr>
        <w:t>β</w:t>
      </w:r>
      <w:r w:rsidRPr="00B26670">
        <w:rPr>
          <w:rFonts w:ascii="Times New Roman" w:hAnsi="Times New Roman" w:cs="Times New Roman"/>
          <w:sz w:val="24"/>
          <w:szCs w:val="24"/>
          <w:lang w:val="es-PE"/>
        </w:rPr>
        <w:t>), p‑valor, intervalos de confianza.</w:t>
      </w:r>
      <w:r w:rsidRPr="00B26670">
        <w:rPr>
          <w:rFonts w:ascii="Times New Roman" w:hAnsi="Times New Roman" w:cs="Times New Roman"/>
          <w:sz w:val="24"/>
          <w:szCs w:val="24"/>
          <w:lang w:val="es-PE"/>
        </w:rPr>
        <w:br/>
      </w:r>
    </w:p>
    <w:p w14:paraId="36892D19" w14:textId="77777777" w:rsidR="001476AA" w:rsidRPr="00B26670" w:rsidRDefault="00000000" w:rsidP="00B176B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PE"/>
        </w:rPr>
      </w:pPr>
      <w:r w:rsidRPr="00B26670">
        <w:rPr>
          <w:rFonts w:ascii="Times New Roman" w:hAnsi="Times New Roman" w:cs="Times New Roman"/>
          <w:sz w:val="24"/>
          <w:szCs w:val="24"/>
          <w:lang w:val="es-PE"/>
        </w:rPr>
        <w:t xml:space="preserve">Ejemplo práctico (A/B </w:t>
      </w:r>
      <w:proofErr w:type="spellStart"/>
      <w:r w:rsidRPr="00B26670">
        <w:rPr>
          <w:rFonts w:ascii="Times New Roman" w:hAnsi="Times New Roman" w:cs="Times New Roman"/>
          <w:sz w:val="24"/>
          <w:szCs w:val="24"/>
          <w:lang w:val="es-PE"/>
        </w:rPr>
        <w:t>testing</w:t>
      </w:r>
      <w:proofErr w:type="spellEnd"/>
      <w:r w:rsidRPr="00B26670">
        <w:rPr>
          <w:rFonts w:ascii="Times New Roman" w:hAnsi="Times New Roman" w:cs="Times New Roman"/>
          <w:sz w:val="24"/>
          <w:szCs w:val="24"/>
          <w:lang w:val="es-PE"/>
        </w:rPr>
        <w:t xml:space="preserve">): Se desea comprobar si la versión B mejora la conversión respecto a </w:t>
      </w:r>
      <w:proofErr w:type="spellStart"/>
      <w:r w:rsidRPr="00B26670">
        <w:rPr>
          <w:rFonts w:ascii="Times New Roman" w:hAnsi="Times New Roman" w:cs="Times New Roman"/>
          <w:sz w:val="24"/>
          <w:szCs w:val="24"/>
          <w:lang w:val="es-PE"/>
        </w:rPr>
        <w:t>A</w:t>
      </w:r>
      <w:proofErr w:type="spellEnd"/>
      <w:r w:rsidRPr="00B26670">
        <w:rPr>
          <w:rFonts w:ascii="Times New Roman" w:hAnsi="Times New Roman" w:cs="Times New Roman"/>
          <w:sz w:val="24"/>
          <w:szCs w:val="24"/>
          <w:lang w:val="es-PE"/>
        </w:rPr>
        <w:t xml:space="preserve">. Se calcula la diferencia de proporciones, se formula H0: </w:t>
      </w:r>
      <w:proofErr w:type="spellStart"/>
      <w:r w:rsidRPr="00B26670">
        <w:rPr>
          <w:rFonts w:ascii="Times New Roman" w:hAnsi="Times New Roman" w:cs="Times New Roman"/>
          <w:sz w:val="24"/>
          <w:szCs w:val="24"/>
          <w:lang w:val="es-PE"/>
        </w:rPr>
        <w:t>p_B</w:t>
      </w:r>
      <w:proofErr w:type="spellEnd"/>
      <w:r w:rsidRPr="00B26670">
        <w:rPr>
          <w:rFonts w:ascii="Times New Roman" w:hAnsi="Times New Roman" w:cs="Times New Roman"/>
          <w:sz w:val="24"/>
          <w:szCs w:val="24"/>
          <w:lang w:val="es-PE"/>
        </w:rPr>
        <w:t xml:space="preserve"> = </w:t>
      </w:r>
      <w:proofErr w:type="spellStart"/>
      <w:r w:rsidRPr="00B26670">
        <w:rPr>
          <w:rFonts w:ascii="Times New Roman" w:hAnsi="Times New Roman" w:cs="Times New Roman"/>
          <w:sz w:val="24"/>
          <w:szCs w:val="24"/>
          <w:lang w:val="es-PE"/>
        </w:rPr>
        <w:t>p_A</w:t>
      </w:r>
      <w:proofErr w:type="spellEnd"/>
      <w:r w:rsidRPr="00B26670">
        <w:rPr>
          <w:rFonts w:ascii="Times New Roman" w:hAnsi="Times New Roman" w:cs="Times New Roman"/>
          <w:sz w:val="24"/>
          <w:szCs w:val="24"/>
          <w:lang w:val="es-PE"/>
        </w:rPr>
        <w:t xml:space="preserve"> vs H1: </w:t>
      </w:r>
      <w:proofErr w:type="spellStart"/>
      <w:r w:rsidRPr="00B26670">
        <w:rPr>
          <w:rFonts w:ascii="Times New Roman" w:hAnsi="Times New Roman" w:cs="Times New Roman"/>
          <w:sz w:val="24"/>
          <w:szCs w:val="24"/>
          <w:lang w:val="es-PE"/>
        </w:rPr>
        <w:t>p_B</w:t>
      </w:r>
      <w:proofErr w:type="spellEnd"/>
      <w:r w:rsidRPr="00B26670">
        <w:rPr>
          <w:rFonts w:ascii="Times New Roman" w:hAnsi="Times New Roman" w:cs="Times New Roman"/>
          <w:sz w:val="24"/>
          <w:szCs w:val="24"/>
          <w:lang w:val="es-PE"/>
        </w:rPr>
        <w:t xml:space="preserve"> &gt; </w:t>
      </w:r>
      <w:proofErr w:type="spellStart"/>
      <w:r w:rsidRPr="00B26670">
        <w:rPr>
          <w:rFonts w:ascii="Times New Roman" w:hAnsi="Times New Roman" w:cs="Times New Roman"/>
          <w:sz w:val="24"/>
          <w:szCs w:val="24"/>
          <w:lang w:val="es-PE"/>
        </w:rPr>
        <w:t>p_A</w:t>
      </w:r>
      <w:proofErr w:type="spellEnd"/>
      <w:r w:rsidRPr="00B26670">
        <w:rPr>
          <w:rFonts w:ascii="Times New Roman" w:hAnsi="Times New Roman" w:cs="Times New Roman"/>
          <w:sz w:val="24"/>
          <w:szCs w:val="24"/>
          <w:lang w:val="es-PE"/>
        </w:rPr>
        <w:t xml:space="preserve">, se calcula la estadística y el p‑valor y se decide con un umbral </w:t>
      </w:r>
      <w:r w:rsidRPr="00B26670">
        <w:rPr>
          <w:rFonts w:ascii="Times New Roman" w:hAnsi="Times New Roman" w:cs="Times New Roman"/>
          <w:sz w:val="24"/>
          <w:szCs w:val="24"/>
        </w:rPr>
        <w:t>α</w:t>
      </w:r>
      <w:r w:rsidRPr="00B26670">
        <w:rPr>
          <w:rFonts w:ascii="Times New Roman" w:hAnsi="Times New Roman" w:cs="Times New Roman"/>
          <w:sz w:val="24"/>
          <w:szCs w:val="24"/>
          <w:lang w:val="es-PE"/>
        </w:rPr>
        <w:t xml:space="preserve"> (p.ej. 0.05).</w:t>
      </w:r>
    </w:p>
    <w:p w14:paraId="69A0F644" w14:textId="77777777" w:rsidR="00B176B3" w:rsidRPr="00B26670" w:rsidRDefault="00B176B3" w:rsidP="00B176B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PE"/>
        </w:rPr>
      </w:pPr>
    </w:p>
    <w:p w14:paraId="4793E75B" w14:textId="451F4078" w:rsidR="001476AA" w:rsidRPr="00B26670" w:rsidRDefault="00000000" w:rsidP="00B176B3">
      <w:pPr>
        <w:pStyle w:val="Ttulo2"/>
        <w:spacing w:before="0" w:line="240" w:lineRule="auto"/>
        <w:jc w:val="both"/>
        <w:rPr>
          <w:rFonts w:ascii="Times New Roman" w:hAnsi="Times New Roman" w:cs="Times New Roman"/>
          <w:sz w:val="24"/>
          <w:szCs w:val="24"/>
          <w:lang w:val="es-PE"/>
        </w:rPr>
      </w:pPr>
      <w:r w:rsidRPr="00B26670">
        <w:rPr>
          <w:rFonts w:ascii="Times New Roman" w:hAnsi="Times New Roman" w:cs="Times New Roman"/>
          <w:sz w:val="24"/>
          <w:szCs w:val="24"/>
          <w:lang w:val="es-PE"/>
        </w:rPr>
        <w:t>Aplicaciones directas en Inteligencia Artificial</w:t>
      </w:r>
    </w:p>
    <w:p w14:paraId="2C42BA7C" w14:textId="77777777" w:rsidR="00B176B3" w:rsidRPr="00B26670" w:rsidRDefault="00B176B3" w:rsidP="00B176B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PE"/>
        </w:rPr>
      </w:pPr>
    </w:p>
    <w:p w14:paraId="7DDA77DB" w14:textId="413513BB" w:rsidR="00B176B3" w:rsidRPr="00B26670" w:rsidRDefault="00000000" w:rsidP="00B176B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PE"/>
        </w:rPr>
      </w:pPr>
      <w:r w:rsidRPr="00B26670">
        <w:rPr>
          <w:rFonts w:ascii="Times New Roman" w:hAnsi="Times New Roman" w:cs="Times New Roman"/>
          <w:sz w:val="24"/>
          <w:szCs w:val="24"/>
          <w:lang w:val="es-PE"/>
        </w:rPr>
        <w:t>1) Regresión lineal: asume ruido gaussiano en la variable dependiente; estimadores MLE ≈ mínimos cuadrados.</w:t>
      </w:r>
    </w:p>
    <w:p w14:paraId="7F4480EB" w14:textId="2563B9C5" w:rsidR="00B176B3" w:rsidRPr="00B26670" w:rsidRDefault="00000000" w:rsidP="00B176B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PE"/>
        </w:rPr>
      </w:pPr>
      <w:r w:rsidRPr="00B26670">
        <w:rPr>
          <w:rFonts w:ascii="Times New Roman" w:hAnsi="Times New Roman" w:cs="Times New Roman"/>
          <w:sz w:val="24"/>
          <w:szCs w:val="24"/>
          <w:lang w:val="es-PE"/>
        </w:rPr>
        <w:t>2) Clasificación binaria: modelo Bernoulli para la variable objetivo; la función de pérdida log-</w:t>
      </w:r>
      <w:proofErr w:type="spellStart"/>
      <w:r w:rsidRPr="00B26670">
        <w:rPr>
          <w:rFonts w:ascii="Times New Roman" w:hAnsi="Times New Roman" w:cs="Times New Roman"/>
          <w:sz w:val="24"/>
          <w:szCs w:val="24"/>
          <w:lang w:val="es-PE"/>
        </w:rPr>
        <w:t>loss</w:t>
      </w:r>
      <w:proofErr w:type="spellEnd"/>
      <w:r w:rsidRPr="00B26670">
        <w:rPr>
          <w:rFonts w:ascii="Times New Roman" w:hAnsi="Times New Roman" w:cs="Times New Roman"/>
          <w:sz w:val="24"/>
          <w:szCs w:val="24"/>
          <w:lang w:val="es-PE"/>
        </w:rPr>
        <w:t xml:space="preserve"> se deriva de la verosimilitud Bernoulli.</w:t>
      </w:r>
    </w:p>
    <w:p w14:paraId="1F29A557" w14:textId="1B3C9C4A" w:rsidR="00B176B3" w:rsidRPr="00B26670" w:rsidRDefault="00000000" w:rsidP="00B176B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PE"/>
        </w:rPr>
      </w:pPr>
      <w:r w:rsidRPr="00B26670">
        <w:rPr>
          <w:rFonts w:ascii="Times New Roman" w:hAnsi="Times New Roman" w:cs="Times New Roman"/>
          <w:sz w:val="24"/>
          <w:szCs w:val="24"/>
          <w:lang w:val="es-PE"/>
        </w:rPr>
        <w:t xml:space="preserve">3) Conteos: usar modelos Poisson o regresión Poisson (o negative binomial si hay </w:t>
      </w:r>
      <w:proofErr w:type="spellStart"/>
      <w:r w:rsidRPr="00B26670">
        <w:rPr>
          <w:rFonts w:ascii="Times New Roman" w:hAnsi="Times New Roman" w:cs="Times New Roman"/>
          <w:sz w:val="24"/>
          <w:szCs w:val="24"/>
          <w:lang w:val="es-PE"/>
        </w:rPr>
        <w:t>sobredispersión</w:t>
      </w:r>
      <w:proofErr w:type="spellEnd"/>
      <w:r w:rsidRPr="00B26670">
        <w:rPr>
          <w:rFonts w:ascii="Times New Roman" w:hAnsi="Times New Roman" w:cs="Times New Roman"/>
          <w:sz w:val="24"/>
          <w:szCs w:val="24"/>
          <w:lang w:val="es-PE"/>
        </w:rPr>
        <w:t>).</w:t>
      </w:r>
    </w:p>
    <w:p w14:paraId="55745610" w14:textId="5ACDAB18" w:rsidR="00B176B3" w:rsidRPr="00B26670" w:rsidRDefault="00000000" w:rsidP="00B176B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PE"/>
        </w:rPr>
      </w:pPr>
      <w:r w:rsidRPr="00B26670">
        <w:rPr>
          <w:rFonts w:ascii="Times New Roman" w:hAnsi="Times New Roman" w:cs="Times New Roman"/>
          <w:sz w:val="24"/>
          <w:szCs w:val="24"/>
          <w:lang w:val="es-PE"/>
        </w:rPr>
        <w:t xml:space="preserve">4) </w:t>
      </w:r>
      <w:proofErr w:type="spellStart"/>
      <w:r w:rsidRPr="00B26670">
        <w:rPr>
          <w:rFonts w:ascii="Times New Roman" w:hAnsi="Times New Roman" w:cs="Times New Roman"/>
          <w:sz w:val="24"/>
          <w:szCs w:val="24"/>
          <w:lang w:val="es-PE"/>
        </w:rPr>
        <w:t>Bayesianismo</w:t>
      </w:r>
      <w:proofErr w:type="spellEnd"/>
      <w:r w:rsidRPr="00B26670">
        <w:rPr>
          <w:rFonts w:ascii="Times New Roman" w:hAnsi="Times New Roman" w:cs="Times New Roman"/>
          <w:sz w:val="24"/>
          <w:szCs w:val="24"/>
          <w:lang w:val="es-PE"/>
        </w:rPr>
        <w:t xml:space="preserve">: uso de </w:t>
      </w:r>
      <w:proofErr w:type="spellStart"/>
      <w:r w:rsidRPr="00B26670">
        <w:rPr>
          <w:rFonts w:ascii="Times New Roman" w:hAnsi="Times New Roman" w:cs="Times New Roman"/>
          <w:sz w:val="24"/>
          <w:szCs w:val="24"/>
          <w:lang w:val="es-PE"/>
        </w:rPr>
        <w:t>priors</w:t>
      </w:r>
      <w:proofErr w:type="spellEnd"/>
      <w:r w:rsidRPr="00B26670">
        <w:rPr>
          <w:rFonts w:ascii="Times New Roman" w:hAnsi="Times New Roman" w:cs="Times New Roman"/>
          <w:sz w:val="24"/>
          <w:szCs w:val="24"/>
          <w:lang w:val="es-PE"/>
        </w:rPr>
        <w:t xml:space="preserve"> conjugados (ej. Beta para Bernoulli/Binomial) para actualizar creencias a posteriori.</w:t>
      </w:r>
    </w:p>
    <w:p w14:paraId="101F6EA5" w14:textId="7D698DDD" w:rsidR="001476AA" w:rsidRPr="00B26670" w:rsidRDefault="00000000" w:rsidP="00B176B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PE"/>
        </w:rPr>
      </w:pPr>
      <w:r w:rsidRPr="00B26670">
        <w:rPr>
          <w:rFonts w:ascii="Times New Roman" w:hAnsi="Times New Roman" w:cs="Times New Roman"/>
          <w:sz w:val="24"/>
          <w:szCs w:val="24"/>
          <w:lang w:val="es-PE"/>
        </w:rPr>
        <w:br/>
      </w:r>
      <w:proofErr w:type="spellStart"/>
      <w:r w:rsidRPr="00B26670">
        <w:rPr>
          <w:rFonts w:ascii="Times New Roman" w:hAnsi="Times New Roman" w:cs="Times New Roman"/>
          <w:sz w:val="24"/>
          <w:szCs w:val="24"/>
          <w:lang w:val="es-PE"/>
        </w:rPr>
        <w:t>Mini-ejemplo</w:t>
      </w:r>
      <w:proofErr w:type="spellEnd"/>
      <w:r w:rsidRPr="00B26670">
        <w:rPr>
          <w:rFonts w:ascii="Times New Roman" w:hAnsi="Times New Roman" w:cs="Times New Roman"/>
          <w:sz w:val="24"/>
          <w:szCs w:val="24"/>
          <w:lang w:val="es-PE"/>
        </w:rPr>
        <w:t xml:space="preserve"> (Beta-Binomial): con una prior Beta(</w:t>
      </w:r>
      <w:proofErr w:type="gramStart"/>
      <w:r w:rsidRPr="00B26670">
        <w:rPr>
          <w:rFonts w:ascii="Times New Roman" w:hAnsi="Times New Roman" w:cs="Times New Roman"/>
          <w:sz w:val="24"/>
          <w:szCs w:val="24"/>
        </w:rPr>
        <w:t>α</w:t>
      </w:r>
      <w:r w:rsidRPr="00B26670">
        <w:rPr>
          <w:rFonts w:ascii="Times New Roman" w:hAnsi="Times New Roman" w:cs="Times New Roman"/>
          <w:sz w:val="24"/>
          <w:szCs w:val="24"/>
          <w:lang w:val="es-PE"/>
        </w:rPr>
        <w:t>,</w:t>
      </w:r>
      <w:r w:rsidRPr="00B26670">
        <w:rPr>
          <w:rFonts w:ascii="Times New Roman" w:hAnsi="Times New Roman" w:cs="Times New Roman"/>
          <w:sz w:val="24"/>
          <w:szCs w:val="24"/>
        </w:rPr>
        <w:t>β</w:t>
      </w:r>
      <w:proofErr w:type="gramEnd"/>
      <w:r w:rsidRPr="00B26670">
        <w:rPr>
          <w:rFonts w:ascii="Times New Roman" w:hAnsi="Times New Roman" w:cs="Times New Roman"/>
          <w:sz w:val="24"/>
          <w:szCs w:val="24"/>
          <w:lang w:val="es-PE"/>
        </w:rPr>
        <w:t xml:space="preserve">) y datos con k éxitos en n ensayos, la posterior es </w:t>
      </w:r>
      <w:proofErr w:type="gramStart"/>
      <w:r w:rsidRPr="00B26670">
        <w:rPr>
          <w:rFonts w:ascii="Times New Roman" w:hAnsi="Times New Roman" w:cs="Times New Roman"/>
          <w:sz w:val="24"/>
          <w:szCs w:val="24"/>
          <w:lang w:val="es-PE"/>
        </w:rPr>
        <w:t>Beta(</w:t>
      </w:r>
      <w:proofErr w:type="gramEnd"/>
      <w:r w:rsidRPr="00B26670">
        <w:rPr>
          <w:rFonts w:ascii="Times New Roman" w:hAnsi="Times New Roman" w:cs="Times New Roman"/>
          <w:sz w:val="24"/>
          <w:szCs w:val="24"/>
        </w:rPr>
        <w:t>α</w:t>
      </w:r>
      <w:r w:rsidRPr="00B26670">
        <w:rPr>
          <w:rFonts w:ascii="Times New Roman" w:hAnsi="Times New Roman" w:cs="Times New Roman"/>
          <w:sz w:val="24"/>
          <w:szCs w:val="24"/>
          <w:lang w:val="es-PE"/>
        </w:rPr>
        <w:t xml:space="preserve">+k, </w:t>
      </w:r>
      <w:r w:rsidRPr="00B26670">
        <w:rPr>
          <w:rFonts w:ascii="Times New Roman" w:hAnsi="Times New Roman" w:cs="Times New Roman"/>
          <w:sz w:val="24"/>
          <w:szCs w:val="24"/>
        </w:rPr>
        <w:t>β</w:t>
      </w:r>
      <w:r w:rsidRPr="00B26670">
        <w:rPr>
          <w:rFonts w:ascii="Times New Roman" w:hAnsi="Times New Roman" w:cs="Times New Roman"/>
          <w:sz w:val="24"/>
          <w:szCs w:val="24"/>
          <w:lang w:val="es-PE"/>
        </w:rPr>
        <w:t>+n−k). Útil para estimar tasas de conversión.</w:t>
      </w:r>
    </w:p>
    <w:p w14:paraId="1306C6DF" w14:textId="77777777" w:rsidR="00B176B3" w:rsidRPr="00B26670" w:rsidRDefault="00B176B3" w:rsidP="00B176B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PE"/>
        </w:rPr>
      </w:pPr>
    </w:p>
    <w:p w14:paraId="20E46897" w14:textId="48A316F8" w:rsidR="001476AA" w:rsidRPr="00B26670" w:rsidRDefault="00000000" w:rsidP="00B176B3">
      <w:pPr>
        <w:pStyle w:val="Ttulo2"/>
        <w:spacing w:before="0" w:line="240" w:lineRule="auto"/>
        <w:jc w:val="both"/>
        <w:rPr>
          <w:rFonts w:ascii="Times New Roman" w:hAnsi="Times New Roman" w:cs="Times New Roman"/>
          <w:sz w:val="24"/>
          <w:szCs w:val="24"/>
          <w:lang w:val="es-PE"/>
        </w:rPr>
      </w:pPr>
      <w:r w:rsidRPr="00B26670">
        <w:rPr>
          <w:rFonts w:ascii="Times New Roman" w:hAnsi="Times New Roman" w:cs="Times New Roman"/>
          <w:sz w:val="24"/>
          <w:szCs w:val="24"/>
          <w:lang w:val="es-PE"/>
        </w:rPr>
        <w:t>Sugerencias de mejora para las diapositivas</w:t>
      </w:r>
    </w:p>
    <w:p w14:paraId="43E3EACE" w14:textId="77777777" w:rsidR="00B26670" w:rsidRDefault="00B26670" w:rsidP="00B176B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PE"/>
        </w:rPr>
      </w:pPr>
    </w:p>
    <w:p w14:paraId="12A9F48F" w14:textId="77777777" w:rsidR="00B26670" w:rsidRDefault="00000000" w:rsidP="00B176B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PE"/>
        </w:rPr>
      </w:pPr>
      <w:r w:rsidRPr="00B26670">
        <w:rPr>
          <w:rFonts w:ascii="Times New Roman" w:hAnsi="Times New Roman" w:cs="Times New Roman"/>
          <w:sz w:val="24"/>
          <w:szCs w:val="24"/>
          <w:lang w:val="es-PE"/>
        </w:rPr>
        <w:t>1. Añadir esquemas visuales: PMF/PDF y CDF juntos para cada distribución (discreta vs continua).</w:t>
      </w:r>
      <w:r w:rsidRPr="00B26670">
        <w:rPr>
          <w:rFonts w:ascii="Times New Roman" w:hAnsi="Times New Roman" w:cs="Times New Roman"/>
          <w:sz w:val="24"/>
          <w:szCs w:val="24"/>
          <w:lang w:val="es-PE"/>
        </w:rPr>
        <w:br/>
        <w:t>2. Incluir ejemplos numéricos completos (con números concretos) y resultados de código en notebooks.</w:t>
      </w:r>
    </w:p>
    <w:p w14:paraId="4DE2C58E" w14:textId="1E7F3F3E" w:rsidR="00B176B3" w:rsidRPr="00B26670" w:rsidRDefault="00000000" w:rsidP="00B176B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PE"/>
        </w:rPr>
      </w:pPr>
      <w:r w:rsidRPr="00B26670">
        <w:rPr>
          <w:rFonts w:ascii="Times New Roman" w:hAnsi="Times New Roman" w:cs="Times New Roman"/>
          <w:sz w:val="24"/>
          <w:szCs w:val="24"/>
          <w:lang w:val="es-PE"/>
        </w:rPr>
        <w:t>3. Mostrar simulaciones que ilustren el Teorema Central del Límite.</w:t>
      </w:r>
    </w:p>
    <w:p w14:paraId="657AFAF6" w14:textId="5C8DFAFE" w:rsidR="00B176B3" w:rsidRPr="00B26670" w:rsidRDefault="00000000" w:rsidP="00B176B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PE"/>
        </w:rPr>
      </w:pPr>
      <w:r w:rsidRPr="00B26670">
        <w:rPr>
          <w:rFonts w:ascii="Times New Roman" w:hAnsi="Times New Roman" w:cs="Times New Roman"/>
          <w:sz w:val="24"/>
          <w:szCs w:val="24"/>
          <w:lang w:val="es-PE"/>
        </w:rPr>
        <w:t xml:space="preserve">4. Añadir una sección práctica: </w:t>
      </w:r>
      <w:proofErr w:type="spellStart"/>
      <w:r w:rsidRPr="00B26670">
        <w:rPr>
          <w:rFonts w:ascii="Times New Roman" w:hAnsi="Times New Roman" w:cs="Times New Roman"/>
          <w:sz w:val="24"/>
          <w:szCs w:val="24"/>
          <w:lang w:val="es-PE"/>
        </w:rPr>
        <w:t>mini-proyecto</w:t>
      </w:r>
      <w:proofErr w:type="spellEnd"/>
      <w:r w:rsidRPr="00B26670">
        <w:rPr>
          <w:rFonts w:ascii="Times New Roman" w:hAnsi="Times New Roman" w:cs="Times New Roman"/>
          <w:sz w:val="24"/>
          <w:szCs w:val="24"/>
          <w:lang w:val="es-PE"/>
        </w:rPr>
        <w:t xml:space="preserve"> (p.ej. análisis de datos de un centro de llamadas y modelado con Poisson).</w:t>
      </w:r>
    </w:p>
    <w:p w14:paraId="758D289E" w14:textId="2C7A28C6" w:rsidR="001476AA" w:rsidRPr="00B26670" w:rsidRDefault="00000000" w:rsidP="00B176B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PE"/>
        </w:rPr>
      </w:pPr>
      <w:r w:rsidRPr="00B26670">
        <w:rPr>
          <w:rFonts w:ascii="Times New Roman" w:hAnsi="Times New Roman" w:cs="Times New Roman"/>
          <w:sz w:val="24"/>
          <w:szCs w:val="24"/>
          <w:lang w:val="es-PE"/>
        </w:rPr>
        <w:t xml:space="preserve">5. Incorporar una página con resumen de funciones útiles en </w:t>
      </w:r>
      <w:proofErr w:type="spellStart"/>
      <w:proofErr w:type="gramStart"/>
      <w:r w:rsidRPr="00B26670">
        <w:rPr>
          <w:rFonts w:ascii="Times New Roman" w:hAnsi="Times New Roman" w:cs="Times New Roman"/>
          <w:sz w:val="24"/>
          <w:szCs w:val="24"/>
          <w:lang w:val="es-PE"/>
        </w:rPr>
        <w:t>scipy.stats</w:t>
      </w:r>
      <w:proofErr w:type="spellEnd"/>
      <w:proofErr w:type="gramEnd"/>
      <w:r w:rsidRPr="00B26670">
        <w:rPr>
          <w:rFonts w:ascii="Times New Roman" w:hAnsi="Times New Roman" w:cs="Times New Roman"/>
          <w:sz w:val="24"/>
          <w:szCs w:val="24"/>
          <w:lang w:val="es-PE"/>
        </w:rPr>
        <w:t xml:space="preserve"> y </w:t>
      </w:r>
      <w:proofErr w:type="spellStart"/>
      <w:r w:rsidRPr="00B26670">
        <w:rPr>
          <w:rFonts w:ascii="Times New Roman" w:hAnsi="Times New Roman" w:cs="Times New Roman"/>
          <w:sz w:val="24"/>
          <w:szCs w:val="24"/>
          <w:lang w:val="es-PE"/>
        </w:rPr>
        <w:t>snippets</w:t>
      </w:r>
      <w:proofErr w:type="spellEnd"/>
      <w:r w:rsidRPr="00B26670">
        <w:rPr>
          <w:rFonts w:ascii="Times New Roman" w:hAnsi="Times New Roman" w:cs="Times New Roman"/>
          <w:sz w:val="24"/>
          <w:szCs w:val="24"/>
          <w:lang w:val="es-PE"/>
        </w:rPr>
        <w:t xml:space="preserve"> listos para copiar.</w:t>
      </w:r>
    </w:p>
    <w:p w14:paraId="1A05AB60" w14:textId="77777777" w:rsidR="00B176B3" w:rsidRPr="00B26670" w:rsidRDefault="00B176B3" w:rsidP="00B176B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PE"/>
        </w:rPr>
      </w:pPr>
    </w:p>
    <w:p w14:paraId="2855A49E" w14:textId="68B6144B" w:rsidR="001476AA" w:rsidRPr="00B26670" w:rsidRDefault="001476AA" w:rsidP="00B176B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PE"/>
        </w:rPr>
      </w:pPr>
    </w:p>
    <w:p w14:paraId="6ACEA173" w14:textId="2C358173" w:rsidR="00B176B3" w:rsidRPr="00B26670" w:rsidRDefault="00000000" w:rsidP="00B176B3">
      <w:pPr>
        <w:pStyle w:val="Ttulo2"/>
        <w:spacing w:before="0" w:line="240" w:lineRule="auto"/>
        <w:jc w:val="both"/>
        <w:rPr>
          <w:rFonts w:ascii="Times New Roman" w:hAnsi="Times New Roman" w:cs="Times New Roman"/>
          <w:sz w:val="24"/>
          <w:szCs w:val="24"/>
          <w:lang w:val="es-PE"/>
        </w:rPr>
      </w:pPr>
      <w:r w:rsidRPr="00B26670">
        <w:rPr>
          <w:rFonts w:ascii="Times New Roman" w:hAnsi="Times New Roman" w:cs="Times New Roman"/>
          <w:sz w:val="24"/>
          <w:szCs w:val="24"/>
          <w:lang w:val="es-PE"/>
        </w:rPr>
        <w:t>Conclusión</w:t>
      </w:r>
    </w:p>
    <w:p w14:paraId="5F7EFE57" w14:textId="77777777" w:rsidR="00B176B3" w:rsidRPr="00B26670" w:rsidRDefault="00B176B3" w:rsidP="00B176B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PE"/>
        </w:rPr>
      </w:pPr>
    </w:p>
    <w:p w14:paraId="21EB0509" w14:textId="030B31B7" w:rsidR="001476AA" w:rsidRPr="00B26670" w:rsidRDefault="00000000" w:rsidP="00B176B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PE"/>
        </w:rPr>
      </w:pPr>
      <w:r w:rsidRPr="00B26670">
        <w:rPr>
          <w:rFonts w:ascii="Times New Roman" w:hAnsi="Times New Roman" w:cs="Times New Roman"/>
          <w:sz w:val="24"/>
          <w:szCs w:val="24"/>
          <w:lang w:val="es-PE"/>
        </w:rPr>
        <w:t xml:space="preserve">Esta monografía ofrece una versión ampliada, aplicada y práctica de la Clase 1. El objetivo fue combinar teoría con ejemplos concretos y recetas prácticas reproducibles en Python, para que el lector no solo comprenda los </w:t>
      </w:r>
      <w:r w:rsidR="00B176B3" w:rsidRPr="00B26670">
        <w:rPr>
          <w:rFonts w:ascii="Times New Roman" w:hAnsi="Times New Roman" w:cs="Times New Roman"/>
          <w:sz w:val="24"/>
          <w:szCs w:val="24"/>
          <w:lang w:val="es-PE"/>
        </w:rPr>
        <w:t>conceptos,</w:t>
      </w:r>
      <w:r w:rsidRPr="00B26670">
        <w:rPr>
          <w:rFonts w:ascii="Times New Roman" w:hAnsi="Times New Roman" w:cs="Times New Roman"/>
          <w:sz w:val="24"/>
          <w:szCs w:val="24"/>
          <w:lang w:val="es-PE"/>
        </w:rPr>
        <w:t xml:space="preserve"> sino que también pueda aplicarlos en problemas reales de IA.</w:t>
      </w:r>
    </w:p>
    <w:p w14:paraId="502CFA11" w14:textId="77777777" w:rsidR="001476AA" w:rsidRPr="00B26670" w:rsidRDefault="00000000" w:rsidP="00B176B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PE"/>
        </w:rPr>
      </w:pPr>
      <w:r w:rsidRPr="00B26670">
        <w:rPr>
          <w:rFonts w:ascii="Times New Roman" w:hAnsi="Times New Roman" w:cs="Times New Roman"/>
          <w:sz w:val="24"/>
          <w:szCs w:val="24"/>
          <w:lang w:val="es-PE"/>
        </w:rPr>
        <w:t xml:space="preserve">Nota: los fragmentos de código incluidos funcionan en un entorno con </w:t>
      </w:r>
      <w:proofErr w:type="spellStart"/>
      <w:r w:rsidRPr="00B26670">
        <w:rPr>
          <w:rFonts w:ascii="Times New Roman" w:hAnsi="Times New Roman" w:cs="Times New Roman"/>
          <w:sz w:val="24"/>
          <w:szCs w:val="24"/>
          <w:lang w:val="es-PE"/>
        </w:rPr>
        <w:t>NumPy</w:t>
      </w:r>
      <w:proofErr w:type="spellEnd"/>
      <w:r w:rsidRPr="00B26670">
        <w:rPr>
          <w:rFonts w:ascii="Times New Roman" w:hAnsi="Times New Roman" w:cs="Times New Roman"/>
          <w:sz w:val="24"/>
          <w:szCs w:val="24"/>
          <w:lang w:val="es-PE"/>
        </w:rPr>
        <w:t xml:space="preserve"> y </w:t>
      </w:r>
      <w:proofErr w:type="spellStart"/>
      <w:r w:rsidRPr="00B26670">
        <w:rPr>
          <w:rFonts w:ascii="Times New Roman" w:hAnsi="Times New Roman" w:cs="Times New Roman"/>
          <w:sz w:val="24"/>
          <w:szCs w:val="24"/>
          <w:lang w:val="es-PE"/>
        </w:rPr>
        <w:t>SciPy</w:t>
      </w:r>
      <w:proofErr w:type="spellEnd"/>
      <w:r w:rsidRPr="00B26670">
        <w:rPr>
          <w:rFonts w:ascii="Times New Roman" w:hAnsi="Times New Roman" w:cs="Times New Roman"/>
          <w:sz w:val="24"/>
          <w:szCs w:val="24"/>
          <w:lang w:val="es-PE"/>
        </w:rPr>
        <w:t xml:space="preserve"> instalados.</w:t>
      </w:r>
    </w:p>
    <w:p w14:paraId="6882492C" w14:textId="77777777" w:rsidR="001476AA" w:rsidRPr="00B26670" w:rsidRDefault="00000000" w:rsidP="00B176B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PE"/>
        </w:rPr>
      </w:pPr>
      <w:r w:rsidRPr="00B26670">
        <w:rPr>
          <w:rFonts w:ascii="Times New Roman" w:hAnsi="Times New Roman" w:cs="Times New Roman"/>
          <w:sz w:val="24"/>
          <w:szCs w:val="24"/>
          <w:lang w:val="es-PE"/>
        </w:rPr>
        <w:t xml:space="preserve">Generado automáticamente por </w:t>
      </w:r>
      <w:proofErr w:type="spellStart"/>
      <w:r w:rsidRPr="00B26670">
        <w:rPr>
          <w:rFonts w:ascii="Times New Roman" w:hAnsi="Times New Roman" w:cs="Times New Roman"/>
          <w:sz w:val="24"/>
          <w:szCs w:val="24"/>
          <w:lang w:val="es-PE"/>
        </w:rPr>
        <w:t>ChatGPT</w:t>
      </w:r>
      <w:proofErr w:type="spellEnd"/>
      <w:r w:rsidRPr="00B26670">
        <w:rPr>
          <w:rFonts w:ascii="Times New Roman" w:hAnsi="Times New Roman" w:cs="Times New Roman"/>
          <w:sz w:val="24"/>
          <w:szCs w:val="24"/>
          <w:lang w:val="es-PE"/>
        </w:rPr>
        <w:t xml:space="preserve"> — Puede pedirse ampliación (v.2) con gráficos embebidos y notebooks </w:t>
      </w:r>
      <w:proofErr w:type="spellStart"/>
      <w:r w:rsidRPr="00B26670">
        <w:rPr>
          <w:rFonts w:ascii="Times New Roman" w:hAnsi="Times New Roman" w:cs="Times New Roman"/>
          <w:sz w:val="24"/>
          <w:szCs w:val="24"/>
          <w:lang w:val="es-PE"/>
        </w:rPr>
        <w:t>Jupyter</w:t>
      </w:r>
      <w:proofErr w:type="spellEnd"/>
      <w:r w:rsidRPr="00B26670">
        <w:rPr>
          <w:rFonts w:ascii="Times New Roman" w:hAnsi="Times New Roman" w:cs="Times New Roman"/>
          <w:sz w:val="24"/>
          <w:szCs w:val="24"/>
          <w:lang w:val="es-PE"/>
        </w:rPr>
        <w:t>.</w:t>
      </w:r>
    </w:p>
    <w:sectPr w:rsidR="001476AA" w:rsidRPr="00B2667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8942072">
    <w:abstractNumId w:val="8"/>
  </w:num>
  <w:num w:numId="2" w16cid:durableId="1256551104">
    <w:abstractNumId w:val="6"/>
  </w:num>
  <w:num w:numId="3" w16cid:durableId="928581899">
    <w:abstractNumId w:val="5"/>
  </w:num>
  <w:num w:numId="4" w16cid:durableId="1583489500">
    <w:abstractNumId w:val="4"/>
  </w:num>
  <w:num w:numId="5" w16cid:durableId="1121533603">
    <w:abstractNumId w:val="7"/>
  </w:num>
  <w:num w:numId="6" w16cid:durableId="1344163503">
    <w:abstractNumId w:val="3"/>
  </w:num>
  <w:num w:numId="7" w16cid:durableId="606693127">
    <w:abstractNumId w:val="2"/>
  </w:num>
  <w:num w:numId="8" w16cid:durableId="1118137578">
    <w:abstractNumId w:val="1"/>
  </w:num>
  <w:num w:numId="9" w16cid:durableId="19771041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476AA"/>
    <w:rsid w:val="0015074B"/>
    <w:rsid w:val="0029639D"/>
    <w:rsid w:val="00326F90"/>
    <w:rsid w:val="0039661F"/>
    <w:rsid w:val="00AA1D8D"/>
    <w:rsid w:val="00B176B3"/>
    <w:rsid w:val="00B26670"/>
    <w:rsid w:val="00B47730"/>
    <w:rsid w:val="00C437DB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78E4D77"/>
  <w14:defaultImageDpi w14:val="300"/>
  <w15:docId w15:val="{6A47B419-3F1E-4F3C-8B89-A6CD80EA4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6</Pages>
  <Words>1466</Words>
  <Characters>8066</Characters>
  <Application>Microsoft Office Word</Application>
  <DocSecurity>0</DocSecurity>
  <Lines>67</Lines>
  <Paragraphs>19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Métodos Estadísticos para IA — Monografía</vt:lpstr>
      <vt:lpstr/>
    </vt:vector>
  </TitlesOfParts>
  <Manager/>
  <Company/>
  <LinksUpToDate>false</LinksUpToDate>
  <CharactersWithSpaces>9513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Métodos Estadísticos para IA — Monografía</dc:title>
  <dc:subject/>
  <dc:creator>Generado por ChatGPT para el usuario</dc:creator>
  <cp:keywords/>
  <dc:description>generated by python-docx</dc:description>
  <cp:lastModifiedBy>Martin Paliza</cp:lastModifiedBy>
  <cp:revision>2</cp:revision>
  <dcterms:created xsi:type="dcterms:W3CDTF">2013-12-23T23:15:00Z</dcterms:created>
  <dcterms:modified xsi:type="dcterms:W3CDTF">2025-10-06T23:14:00Z</dcterms:modified>
  <cp:category/>
</cp:coreProperties>
</file>